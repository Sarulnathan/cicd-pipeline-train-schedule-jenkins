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9A6" w:rsidRDefault="00000000">
      <w:pPr>
        <w:pStyle w:val="Title"/>
      </w:pPr>
      <w:r>
        <w:t>OpenShift RBAC, AD Group Integration &amp; Namespace Isolation</w:t>
      </w:r>
    </w:p>
    <w:p w:rsidR="00B539A6" w:rsidRDefault="00000000">
      <w:pPr>
        <w:pStyle w:val="Heading1"/>
      </w:pPr>
      <w:r>
        <w:t>1. Overview</w:t>
      </w:r>
    </w:p>
    <w:p w:rsidR="00B539A6" w:rsidRDefault="00000000">
      <w:r>
        <w:t>This document outlines the steps and configuration required to:</w:t>
      </w:r>
      <w:r>
        <w:br/>
        <w:t>- Integrate Active Directory (AD) groups into OpenShift</w:t>
      </w:r>
      <w:r>
        <w:br/>
        <w:t>- Assign RBAC roles for Virtual Machine (VM) creation</w:t>
      </w:r>
      <w:r>
        <w:br/>
        <w:t>- Ensure tenant isolation using namespaces</w:t>
      </w:r>
    </w:p>
    <w:p w:rsidR="00B539A6" w:rsidRDefault="00000000">
      <w:pPr>
        <w:pStyle w:val="Heading1"/>
      </w:pPr>
      <w:r>
        <w:t>2. Architecture Diagram</w:t>
      </w:r>
    </w:p>
    <w:p w:rsidR="00B539A6" w:rsidRDefault="00000000">
      <w:r>
        <w:t xml:space="preserve">The diagram below illustrates how AD groups are integrated and mapped through </w:t>
      </w:r>
      <w:proofErr w:type="spellStart"/>
      <w:r>
        <w:t>RoleBindings</w:t>
      </w:r>
      <w:proofErr w:type="spellEnd"/>
      <w:r>
        <w:t xml:space="preserve"> to isolated VM namespaces:</w:t>
      </w:r>
    </w:p>
    <w:p w:rsidR="00B539A6" w:rsidRDefault="00000000">
      <w:r>
        <w:rPr>
          <w:noProof/>
        </w:rPr>
        <w:drawing>
          <wp:inline distT="0" distB="0" distL="0" distR="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shift_rbac_architec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A6" w:rsidRDefault="00000000">
      <w:pPr>
        <w:pStyle w:val="Heading1"/>
      </w:pPr>
      <w:r>
        <w:t>3. Sample YAMLs</w:t>
      </w:r>
    </w:p>
    <w:p w:rsidR="00B539A6" w:rsidRDefault="00000000">
      <w:pPr>
        <w:pStyle w:val="Heading2"/>
      </w:pPr>
      <w:r>
        <w:t>3.1 Role: VM Management</w:t>
      </w:r>
    </w:p>
    <w:p w:rsidR="00B539A6" w:rsidRDefault="00000000">
      <w:r>
        <w:br/>
      </w:r>
      <w:proofErr w:type="spellStart"/>
      <w:r>
        <w:t>apiVersion</w:t>
      </w:r>
      <w:proofErr w:type="spellEnd"/>
      <w:r>
        <w:t>: rbac.authorization.k8s.io/v1</w:t>
      </w:r>
      <w:r>
        <w:br/>
        <w:t>kind: Role</w:t>
      </w:r>
      <w:r>
        <w:br/>
        <w:t>metadata:</w:t>
      </w:r>
      <w:r>
        <w:br/>
      </w:r>
      <w:r>
        <w:lastRenderedPageBreak/>
        <w:t xml:space="preserve">  name: </w:t>
      </w:r>
      <w:proofErr w:type="spellStart"/>
      <w:r>
        <w:t>vm</w:t>
      </w:r>
      <w:proofErr w:type="spellEnd"/>
      <w:r>
        <w:t>-manager</w:t>
      </w:r>
      <w:r>
        <w:br/>
        <w:t xml:space="preserve">  namespace: dev-project</w:t>
      </w:r>
      <w:r>
        <w:br/>
        <w:t>rules:</w:t>
      </w:r>
      <w:r>
        <w:br/>
        <w:t xml:space="preserve">- </w:t>
      </w:r>
      <w:proofErr w:type="spellStart"/>
      <w:r>
        <w:t>apiGroups</w:t>
      </w:r>
      <w:proofErr w:type="spellEnd"/>
      <w:r>
        <w:t>: ["kubevirt.io"]</w:t>
      </w:r>
      <w:r>
        <w:br/>
        <w:t xml:space="preserve">  resources: ["</w:t>
      </w:r>
      <w:proofErr w:type="spellStart"/>
      <w:r>
        <w:t>virtualmachines</w:t>
      </w:r>
      <w:proofErr w:type="spellEnd"/>
      <w:r>
        <w:t>"]</w:t>
      </w:r>
      <w:r>
        <w:br/>
        <w:t xml:space="preserve">  verbs: ["create", "get", "list", "delete", "update"]</w:t>
      </w:r>
      <w:r>
        <w:br/>
      </w:r>
    </w:p>
    <w:p w:rsidR="00B539A6" w:rsidRDefault="00000000">
      <w:pPr>
        <w:pStyle w:val="Heading2"/>
      </w:pPr>
      <w:r>
        <w:t xml:space="preserve">3.2 </w:t>
      </w:r>
      <w:proofErr w:type="spellStart"/>
      <w:r>
        <w:t>RoleBinding</w:t>
      </w:r>
      <w:proofErr w:type="spellEnd"/>
      <w:r>
        <w:t>: AD Group Access</w:t>
      </w:r>
    </w:p>
    <w:p w:rsidR="00B539A6" w:rsidRDefault="00000000">
      <w:r>
        <w:br/>
      </w:r>
      <w:proofErr w:type="spellStart"/>
      <w:r>
        <w:t>apiVersion</w:t>
      </w:r>
      <w:proofErr w:type="spellEnd"/>
      <w:r>
        <w:t>: rbac.authorization.k8s.io/v1</w:t>
      </w:r>
      <w:r>
        <w:br/>
        <w:t xml:space="preserve">kind: </w:t>
      </w:r>
      <w:proofErr w:type="spellStart"/>
      <w:r>
        <w:t>RoleBinding</w:t>
      </w:r>
      <w:proofErr w:type="spellEnd"/>
      <w:r>
        <w:br/>
        <w:t>metadata:</w:t>
      </w:r>
      <w:r>
        <w:br/>
        <w:t xml:space="preserve">  name: </w:t>
      </w:r>
      <w:proofErr w:type="spellStart"/>
      <w:r>
        <w:t>devops</w:t>
      </w:r>
      <w:proofErr w:type="spellEnd"/>
      <w:r>
        <w:t>-</w:t>
      </w:r>
      <w:proofErr w:type="spellStart"/>
      <w:r>
        <w:t>vm</w:t>
      </w:r>
      <w:proofErr w:type="spellEnd"/>
      <w:r>
        <w:t>-access</w:t>
      </w:r>
      <w:r>
        <w:br/>
        <w:t xml:space="preserve">  namespace: dev-project</w:t>
      </w:r>
      <w:r>
        <w:br/>
        <w:t>subjects:</w:t>
      </w:r>
      <w:r>
        <w:br/>
        <w:t>- kind: Group</w:t>
      </w:r>
      <w:r>
        <w:br/>
        <w:t xml:space="preserve">  name: "CN=DevOps-</w:t>
      </w:r>
      <w:proofErr w:type="spellStart"/>
      <w:r>
        <w:t>Team,OU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example,DC</w:t>
      </w:r>
      <w:proofErr w:type="spellEnd"/>
      <w:r>
        <w:t>=com"</w:t>
      </w:r>
      <w:r>
        <w:br/>
        <w:t xml:space="preserve">  </w:t>
      </w:r>
      <w:proofErr w:type="spellStart"/>
      <w:r>
        <w:t>apiGroup</w:t>
      </w:r>
      <w:proofErr w:type="spellEnd"/>
      <w:r>
        <w:t>: rbac.authorization.k8s.io</w:t>
      </w:r>
      <w:r>
        <w:br/>
      </w:r>
      <w:proofErr w:type="spellStart"/>
      <w:r>
        <w:t>roleRef</w:t>
      </w:r>
      <w:proofErr w:type="spellEnd"/>
      <w:r>
        <w:t>:</w:t>
      </w:r>
      <w:r>
        <w:br/>
        <w:t xml:space="preserve">  kind: Role</w:t>
      </w:r>
      <w:r>
        <w:br/>
        <w:t xml:space="preserve">  name: </w:t>
      </w:r>
      <w:proofErr w:type="spellStart"/>
      <w:r>
        <w:t>vm</w:t>
      </w:r>
      <w:proofErr w:type="spellEnd"/>
      <w:r>
        <w:t>-manager</w:t>
      </w:r>
      <w:r>
        <w:br/>
        <w:t xml:space="preserve">  </w:t>
      </w:r>
      <w:proofErr w:type="spellStart"/>
      <w:r>
        <w:t>apiGroup</w:t>
      </w:r>
      <w:proofErr w:type="spellEnd"/>
      <w:r>
        <w:t>: rbac.authorization.k8s.io</w:t>
      </w:r>
      <w:r>
        <w:br/>
      </w:r>
    </w:p>
    <w:p w:rsidR="00B539A6" w:rsidRDefault="00000000">
      <w:pPr>
        <w:pStyle w:val="Heading2"/>
      </w:pPr>
      <w:r>
        <w:t xml:space="preserve">3.3 </w:t>
      </w:r>
      <w:proofErr w:type="spellStart"/>
      <w:r>
        <w:t>NetworkPolicy</w:t>
      </w:r>
      <w:proofErr w:type="spellEnd"/>
      <w:r>
        <w:t>: Namespace Isolation</w:t>
      </w:r>
    </w:p>
    <w:p w:rsidR="00B539A6" w:rsidRDefault="00000000">
      <w:r>
        <w:br/>
      </w:r>
      <w:proofErr w:type="spellStart"/>
      <w:r>
        <w:t>apiVersion</w:t>
      </w:r>
      <w:proofErr w:type="spellEnd"/>
      <w:r>
        <w:t>: networking.k8s.io/v1</w:t>
      </w:r>
      <w:r>
        <w:br/>
        <w:t xml:space="preserve">kind: </w:t>
      </w:r>
      <w:proofErr w:type="spellStart"/>
      <w:r>
        <w:t>NetworkPolicy</w:t>
      </w:r>
      <w:proofErr w:type="spellEnd"/>
      <w:r>
        <w:br/>
        <w:t>metadata:</w:t>
      </w:r>
      <w:r>
        <w:br/>
        <w:t xml:space="preserve">  name: deny-all</w:t>
      </w:r>
      <w:r>
        <w:br/>
        <w:t xml:space="preserve">  namespace: dev-project</w:t>
      </w:r>
      <w:r>
        <w:br/>
        <w:t>spec:</w:t>
      </w:r>
      <w:r>
        <w:br/>
        <w:t xml:space="preserve">  </w:t>
      </w:r>
      <w:proofErr w:type="spellStart"/>
      <w:r>
        <w:t>podSelector</w:t>
      </w:r>
      <w:proofErr w:type="spellEnd"/>
      <w:r>
        <w:t>: {}</w:t>
      </w:r>
      <w:r>
        <w:br/>
        <w:t xml:space="preserve">  </w:t>
      </w:r>
      <w:proofErr w:type="spellStart"/>
      <w:r>
        <w:t>policyTypes</w:t>
      </w:r>
      <w:proofErr w:type="spellEnd"/>
      <w:r>
        <w:t>:</w:t>
      </w:r>
      <w:r>
        <w:br/>
        <w:t xml:space="preserve">  - Ingress</w:t>
      </w:r>
      <w:r>
        <w:br/>
        <w:t xml:space="preserve">  - Egress</w:t>
      </w:r>
      <w:r>
        <w:br/>
      </w:r>
    </w:p>
    <w:p w:rsidR="00B539A6" w:rsidRDefault="00000000">
      <w:pPr>
        <w:pStyle w:val="Heading2"/>
      </w:pPr>
      <w:r>
        <w:t xml:space="preserve">3.4 </w:t>
      </w:r>
      <w:proofErr w:type="spellStart"/>
      <w:r>
        <w:t>LimitRange</w:t>
      </w:r>
      <w:proofErr w:type="spellEnd"/>
      <w:r>
        <w:t>: Resource Limits</w:t>
      </w:r>
    </w:p>
    <w:p w:rsidR="00B539A6" w:rsidRDefault="00000000">
      <w:r>
        <w:br/>
      </w:r>
      <w:proofErr w:type="spellStart"/>
      <w:r>
        <w:t>apiVersion</w:t>
      </w:r>
      <w:proofErr w:type="spellEnd"/>
      <w:r>
        <w:t>: v1</w:t>
      </w:r>
      <w:r>
        <w:br/>
        <w:t xml:space="preserve">kind: </w:t>
      </w:r>
      <w:proofErr w:type="spellStart"/>
      <w:r>
        <w:t>LimitRange</w:t>
      </w:r>
      <w:proofErr w:type="spellEnd"/>
      <w:r>
        <w:br/>
        <w:t>metadata:</w:t>
      </w:r>
      <w:r>
        <w:br/>
      </w:r>
      <w:r>
        <w:lastRenderedPageBreak/>
        <w:t xml:space="preserve">  name: resource-limits</w:t>
      </w:r>
      <w:r>
        <w:br/>
        <w:t xml:space="preserve">  namespace: dev-project</w:t>
      </w:r>
      <w:r>
        <w:br/>
        <w:t>spec:</w:t>
      </w:r>
      <w:r>
        <w:br/>
        <w:t xml:space="preserve">  limits:</w:t>
      </w:r>
      <w:r>
        <w:br/>
        <w:t xml:space="preserve">  - default:</w:t>
      </w:r>
      <w:r>
        <w:br/>
        <w:t xml:space="preserve">      memory: 2Gi</w:t>
      </w:r>
      <w:r>
        <w:br/>
        <w:t xml:space="preserve">      </w:t>
      </w:r>
      <w:proofErr w:type="spellStart"/>
      <w:r>
        <w:t>cpu</w:t>
      </w:r>
      <w:proofErr w:type="spellEnd"/>
      <w:r>
        <w:t>: "1"</w:t>
      </w:r>
      <w:r>
        <w:br/>
        <w:t xml:space="preserve">    </w:t>
      </w:r>
      <w:proofErr w:type="spellStart"/>
      <w:r>
        <w:t>defaultRequest</w:t>
      </w:r>
      <w:proofErr w:type="spellEnd"/>
      <w:r>
        <w:t>:</w:t>
      </w:r>
      <w:r>
        <w:br/>
        <w:t xml:space="preserve">      memory: 1Gi</w:t>
      </w:r>
      <w:r>
        <w:br/>
        <w:t xml:space="preserve">      </w:t>
      </w:r>
      <w:proofErr w:type="spellStart"/>
      <w:r>
        <w:t>cpu</w:t>
      </w:r>
      <w:proofErr w:type="spellEnd"/>
      <w:r>
        <w:t>: "500m"</w:t>
      </w:r>
      <w:r>
        <w:br/>
        <w:t xml:space="preserve">    type: Container</w:t>
      </w:r>
      <w:r>
        <w:br/>
      </w:r>
    </w:p>
    <w:p w:rsidR="003478A3" w:rsidRDefault="003478A3"/>
    <w:p w:rsidR="00E44033" w:rsidRDefault="00E44033" w:rsidP="00E44033">
      <w:pPr>
        <w:pStyle w:val="Heading3"/>
      </w:pPr>
      <w:r>
        <w:rPr>
          <w:rStyle w:val="Strong"/>
          <w:b/>
          <w:bCs/>
        </w:rPr>
        <w:t>Step 1: Research available RBAC options within OCP for VM creation and document</w:t>
      </w:r>
    </w:p>
    <w:p w:rsidR="00E44033" w:rsidRDefault="00E44033" w:rsidP="00E44033">
      <w:pPr>
        <w:pStyle w:val="Heading4"/>
      </w:pPr>
      <w:r>
        <w:t>Objective:</w:t>
      </w:r>
    </w:p>
    <w:p w:rsidR="00E44033" w:rsidRDefault="00E44033" w:rsidP="00E44033">
      <w:pPr>
        <w:pStyle w:val="NormalWeb"/>
        <w:numPr>
          <w:ilvl w:val="0"/>
          <w:numId w:val="16"/>
        </w:numPr>
      </w:pPr>
      <w:r>
        <w:t>Understand what RBAC roles and permissions are needed to allow or restrict VM creation in OpenShift Virtualization.</w:t>
      </w:r>
    </w:p>
    <w:p w:rsidR="00E44033" w:rsidRDefault="00E44033" w:rsidP="00E44033">
      <w:pPr>
        <w:pStyle w:val="Heading4"/>
      </w:pPr>
      <w:r>
        <w:t>Detailed Plan:</w:t>
      </w:r>
    </w:p>
    <w:p w:rsidR="00E44033" w:rsidRDefault="00E44033" w:rsidP="00E44033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✅</w:t>
      </w:r>
      <w:r>
        <w:t xml:space="preserve"> Review OpenShift Virtualization official documentation on RBAC.</w:t>
      </w:r>
    </w:p>
    <w:p w:rsidR="00E44033" w:rsidRDefault="00E44033" w:rsidP="00E44033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✅</w:t>
      </w:r>
      <w:r>
        <w:t xml:space="preserve"> Identify the required API groups for VM creation:</w:t>
      </w:r>
    </w:p>
    <w:p w:rsidR="00E44033" w:rsidRDefault="00E44033" w:rsidP="00E44033">
      <w:pPr>
        <w:pStyle w:val="NormalWeb"/>
        <w:numPr>
          <w:ilvl w:val="1"/>
          <w:numId w:val="17"/>
        </w:numPr>
      </w:pPr>
      <w:r>
        <w:rPr>
          <w:rStyle w:val="HTMLCode"/>
          <w:rFonts w:eastAsiaTheme="majorEastAsia"/>
        </w:rPr>
        <w:t>kubevirt.io</w:t>
      </w:r>
      <w:r>
        <w:t xml:space="preserve"> (primary CRDs for VM management)</w:t>
      </w:r>
    </w:p>
    <w:p w:rsidR="00E44033" w:rsidRDefault="00E44033" w:rsidP="00E44033">
      <w:pPr>
        <w:pStyle w:val="NormalWeb"/>
        <w:numPr>
          <w:ilvl w:val="1"/>
          <w:numId w:val="17"/>
        </w:numPr>
      </w:pPr>
      <w:r>
        <w:rPr>
          <w:rStyle w:val="HTMLCode"/>
          <w:rFonts w:eastAsiaTheme="majorEastAsia"/>
        </w:rPr>
        <w:t>template.openshift.io</w:t>
      </w:r>
      <w:r>
        <w:t xml:space="preserve"> (if using VM templates)</w:t>
      </w:r>
    </w:p>
    <w:p w:rsidR="00E44033" w:rsidRDefault="00E44033" w:rsidP="00E44033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✅</w:t>
      </w:r>
      <w:r>
        <w:t xml:space="preserve"> Identify relevant cluster roles:</w:t>
      </w:r>
    </w:p>
    <w:p w:rsidR="00E44033" w:rsidRDefault="00E44033" w:rsidP="00E44033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HTMLCode"/>
          <w:rFonts w:eastAsiaTheme="majorEastAsia"/>
        </w:rPr>
        <w:t>kubevirt.io:edit</w:t>
      </w:r>
      <w:proofErr w:type="spellEnd"/>
      <w:proofErr w:type="gramEnd"/>
    </w:p>
    <w:p w:rsidR="00E44033" w:rsidRDefault="00E44033" w:rsidP="00E44033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HTMLCode"/>
          <w:rFonts w:eastAsiaTheme="majorEastAsia"/>
        </w:rPr>
        <w:t>kubevirt.io:view</w:t>
      </w:r>
      <w:proofErr w:type="spellEnd"/>
      <w:proofErr w:type="gramEnd"/>
    </w:p>
    <w:p w:rsidR="00E44033" w:rsidRDefault="00E44033" w:rsidP="00E44033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HTMLCode"/>
          <w:rFonts w:eastAsiaTheme="majorEastAsia"/>
        </w:rPr>
        <w:t>kubevirt.io:admin</w:t>
      </w:r>
      <w:proofErr w:type="spellEnd"/>
      <w:proofErr w:type="gramEnd"/>
      <w:r>
        <w:t xml:space="preserve"> (broadest permissions)</w:t>
      </w:r>
    </w:p>
    <w:p w:rsidR="00E44033" w:rsidRDefault="00E44033" w:rsidP="00E44033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✅</w:t>
      </w:r>
      <w:r>
        <w:t xml:space="preserve"> Document permissions:</w:t>
      </w:r>
    </w:p>
    <w:p w:rsidR="00E44033" w:rsidRDefault="00E44033" w:rsidP="00E44033">
      <w:pPr>
        <w:pStyle w:val="NormalWeb"/>
        <w:numPr>
          <w:ilvl w:val="1"/>
          <w:numId w:val="17"/>
        </w:numPr>
      </w:pPr>
      <w:r>
        <w:t>Which verbs (</w:t>
      </w:r>
      <w:r>
        <w:rPr>
          <w:rStyle w:val="HTMLCode"/>
          <w:rFonts w:eastAsiaTheme="majorEastAsia"/>
        </w:rPr>
        <w:t>create</w:t>
      </w:r>
      <w:r>
        <w:t xml:space="preserve">, </w:t>
      </w:r>
      <w:r>
        <w:rPr>
          <w:rStyle w:val="HTMLCode"/>
          <w:rFonts w:eastAsiaTheme="majorEastAsia"/>
        </w:rPr>
        <w:t>delete</w:t>
      </w:r>
      <w:r>
        <w:t xml:space="preserve">, </w:t>
      </w:r>
      <w:r>
        <w:rPr>
          <w:rStyle w:val="HTMLCode"/>
          <w:rFonts w:eastAsiaTheme="majorEastAsia"/>
        </w:rPr>
        <w:t>update</w:t>
      </w:r>
      <w:r>
        <w:t xml:space="preserve">, </w:t>
      </w:r>
      <w:r>
        <w:rPr>
          <w:rStyle w:val="HTMLCode"/>
          <w:rFonts w:eastAsiaTheme="majorEastAsia"/>
        </w:rPr>
        <w:t>patch</w:t>
      </w:r>
      <w:r>
        <w:t xml:space="preserve">, </w:t>
      </w:r>
      <w:r>
        <w:rPr>
          <w:rStyle w:val="HTMLCode"/>
          <w:rFonts w:eastAsiaTheme="majorEastAsia"/>
        </w:rPr>
        <w:t>get</w:t>
      </w:r>
      <w:r>
        <w:t xml:space="preserve">, </w:t>
      </w:r>
      <w:r>
        <w:rPr>
          <w:rStyle w:val="HTMLCode"/>
          <w:rFonts w:eastAsiaTheme="majorEastAsia"/>
        </w:rPr>
        <w:t>list</w:t>
      </w:r>
      <w:r>
        <w:t>, etc.)</w:t>
      </w:r>
    </w:p>
    <w:p w:rsidR="00E44033" w:rsidRDefault="00E44033" w:rsidP="00E44033">
      <w:pPr>
        <w:pStyle w:val="NormalWeb"/>
        <w:numPr>
          <w:ilvl w:val="1"/>
          <w:numId w:val="17"/>
        </w:numPr>
      </w:pPr>
      <w:r>
        <w:t>Which resources (</w:t>
      </w:r>
      <w:proofErr w:type="spellStart"/>
      <w:r>
        <w:rPr>
          <w:rStyle w:val="HTMLCode"/>
          <w:rFonts w:eastAsiaTheme="majorEastAsia"/>
        </w:rPr>
        <w:t>virtualmachines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virtualmachineinstances</w:t>
      </w:r>
      <w:proofErr w:type="spellEnd"/>
      <w:r>
        <w:t xml:space="preserve">, </w:t>
      </w:r>
      <w:r>
        <w:rPr>
          <w:rStyle w:val="HTMLCode"/>
          <w:rFonts w:eastAsiaTheme="majorEastAsia"/>
        </w:rPr>
        <w:t>templates</w:t>
      </w:r>
      <w:r>
        <w:t xml:space="preserve">, </w:t>
      </w:r>
      <w:proofErr w:type="spellStart"/>
      <w:r>
        <w:rPr>
          <w:rStyle w:val="HTMLCode"/>
          <w:rFonts w:eastAsiaTheme="majorEastAsia"/>
        </w:rPr>
        <w:t>datavolumes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persistentvolumeclaims</w:t>
      </w:r>
      <w:proofErr w:type="spellEnd"/>
      <w:r>
        <w:t>, etc.)</w:t>
      </w:r>
    </w:p>
    <w:p w:rsidR="00E44033" w:rsidRDefault="00E44033" w:rsidP="00E44033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✅</w:t>
      </w:r>
      <w:r>
        <w:t xml:space="preserve"> Create sample YAMLs for:</w:t>
      </w:r>
    </w:p>
    <w:p w:rsidR="00E44033" w:rsidRDefault="00E44033" w:rsidP="00E44033">
      <w:pPr>
        <w:pStyle w:val="NormalWeb"/>
        <w:numPr>
          <w:ilvl w:val="1"/>
          <w:numId w:val="17"/>
        </w:numPr>
      </w:pPr>
      <w:r>
        <w:t>Role</w:t>
      </w:r>
    </w:p>
    <w:p w:rsidR="00E44033" w:rsidRDefault="00E44033" w:rsidP="00E44033">
      <w:pPr>
        <w:pStyle w:val="NormalWeb"/>
        <w:numPr>
          <w:ilvl w:val="1"/>
          <w:numId w:val="17"/>
        </w:numPr>
      </w:pPr>
      <w:proofErr w:type="spellStart"/>
      <w:r>
        <w:t>RoleBinding</w:t>
      </w:r>
      <w:proofErr w:type="spellEnd"/>
    </w:p>
    <w:p w:rsidR="00E44033" w:rsidRDefault="00E44033" w:rsidP="00E44033">
      <w:pPr>
        <w:pStyle w:val="NormalWeb"/>
        <w:numPr>
          <w:ilvl w:val="1"/>
          <w:numId w:val="17"/>
        </w:numPr>
      </w:pPr>
      <w:proofErr w:type="spellStart"/>
      <w:r>
        <w:t>ClusterRoleBinding</w:t>
      </w:r>
      <w:proofErr w:type="spellEnd"/>
      <w:r>
        <w:t xml:space="preserve"> (if needed)</w:t>
      </w:r>
    </w:p>
    <w:p w:rsidR="00E44033" w:rsidRDefault="00E44033" w:rsidP="00E44033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✅</w:t>
      </w:r>
      <w:r>
        <w:t xml:space="preserve"> Document how these roles map to operational responsibilities (</w:t>
      </w:r>
      <w:proofErr w:type="gramStart"/>
      <w:r>
        <w:t>e.g.</w:t>
      </w:r>
      <w:proofErr w:type="gramEnd"/>
      <w:r>
        <w:t xml:space="preserve"> Admin, Developer, Read-Only)</w:t>
      </w:r>
    </w:p>
    <w:p w:rsidR="00E44033" w:rsidRDefault="00E44033" w:rsidP="00E44033">
      <w:pPr>
        <w:pStyle w:val="Heading4"/>
      </w:pPr>
      <w:r>
        <w:lastRenderedPageBreak/>
        <w:t>Deliverable:</w:t>
      </w:r>
    </w:p>
    <w:p w:rsidR="00E44033" w:rsidRDefault="00E44033" w:rsidP="00E44033">
      <w:pPr>
        <w:pStyle w:val="NormalWeb"/>
        <w:numPr>
          <w:ilvl w:val="0"/>
          <w:numId w:val="18"/>
        </w:numPr>
      </w:pPr>
      <w:r>
        <w:t>Document with RBAC roles, YAML samples, and permission breakdown.</w:t>
      </w:r>
    </w:p>
    <w:p w:rsidR="00E44033" w:rsidRDefault="008115F1" w:rsidP="00E44033">
      <w:r>
        <w:rPr>
          <w:noProof/>
        </w:rPr>
        <w:pict>
          <v:rect id="_x0000_i1046" alt="" style="width:398.75pt;height:.05pt;mso-width-percent:0;mso-height-percent:0;mso-width-percent:0;mso-height-percent:0" o:hrpct="852" o:hralign="center" o:hrstd="t" o:hr="t" fillcolor="#a0a0a0" stroked="f"/>
        </w:pict>
      </w:r>
    </w:p>
    <w:p w:rsidR="00E44033" w:rsidRDefault="00E44033" w:rsidP="00E44033">
      <w:pPr>
        <w:pStyle w:val="Heading3"/>
      </w:pPr>
      <w:r>
        <w:rPr>
          <w:rStyle w:val="Strong"/>
          <w:b/>
          <w:bCs/>
        </w:rPr>
        <w:t>Step 2: Identify how AD groups can be added and come up with a list</w:t>
      </w:r>
    </w:p>
    <w:p w:rsidR="00E44033" w:rsidRDefault="00E44033" w:rsidP="00E44033">
      <w:pPr>
        <w:pStyle w:val="Heading4"/>
      </w:pPr>
      <w:r>
        <w:t>Objective:</w:t>
      </w:r>
    </w:p>
    <w:p w:rsidR="00E44033" w:rsidRDefault="00E44033" w:rsidP="00E44033">
      <w:pPr>
        <w:pStyle w:val="NormalWeb"/>
        <w:numPr>
          <w:ilvl w:val="0"/>
          <w:numId w:val="19"/>
        </w:numPr>
      </w:pPr>
      <w:r>
        <w:t>Understand how to integrate AD groups into OpenShift to assign them proper roles.</w:t>
      </w:r>
    </w:p>
    <w:p w:rsidR="00E44033" w:rsidRDefault="00E44033" w:rsidP="00E44033">
      <w:pPr>
        <w:pStyle w:val="Heading4"/>
      </w:pPr>
      <w:r>
        <w:t>Detailed Plan:</w:t>
      </w:r>
    </w:p>
    <w:p w:rsidR="00E44033" w:rsidRDefault="00E44033" w:rsidP="00E44033">
      <w:pPr>
        <w:pStyle w:val="NormalWeb"/>
        <w:numPr>
          <w:ilvl w:val="0"/>
          <w:numId w:val="20"/>
        </w:numPr>
      </w:pPr>
      <w:r>
        <w:rPr>
          <w:rFonts w:ascii="Apple Color Emoji" w:hAnsi="Apple Color Emoji" w:cs="Apple Color Emoji"/>
        </w:rPr>
        <w:t>✅</w:t>
      </w:r>
      <w:r>
        <w:t xml:space="preserve"> Review current OpenShift OAuth Identity Provider configuration:</w:t>
      </w:r>
    </w:p>
    <w:p w:rsidR="00E44033" w:rsidRDefault="00E44033" w:rsidP="00E44033">
      <w:pPr>
        <w:pStyle w:val="NormalWeb"/>
        <w:numPr>
          <w:ilvl w:val="1"/>
          <w:numId w:val="20"/>
        </w:numPr>
      </w:pPr>
      <w:r>
        <w:t>LDAP (typically used for AD integration)</w:t>
      </w:r>
    </w:p>
    <w:p w:rsidR="00E44033" w:rsidRDefault="00E44033" w:rsidP="00E44033">
      <w:pPr>
        <w:pStyle w:val="NormalWeb"/>
        <w:numPr>
          <w:ilvl w:val="0"/>
          <w:numId w:val="20"/>
        </w:numPr>
      </w:pPr>
      <w:r>
        <w:rPr>
          <w:rFonts w:ascii="Apple Color Emoji" w:hAnsi="Apple Color Emoji" w:cs="Apple Color Emoji"/>
        </w:rPr>
        <w:t>✅</w:t>
      </w:r>
      <w:r>
        <w:t xml:space="preserve"> Confirm AD groups being synced into OpenShift:</w:t>
      </w:r>
    </w:p>
    <w:p w:rsidR="00E44033" w:rsidRDefault="00E44033" w:rsidP="00E44033">
      <w:pPr>
        <w:pStyle w:val="NormalWeb"/>
        <w:numPr>
          <w:ilvl w:val="1"/>
          <w:numId w:val="20"/>
        </w:numPr>
      </w:pPr>
      <w:r>
        <w:t xml:space="preserve">Use </w:t>
      </w:r>
      <w:proofErr w:type="spellStart"/>
      <w:r>
        <w:rPr>
          <w:rStyle w:val="HTMLCode"/>
          <w:rFonts w:eastAsiaTheme="majorEastAsia"/>
        </w:rPr>
        <w:t>oc</w:t>
      </w:r>
      <w:proofErr w:type="spellEnd"/>
      <w:r>
        <w:rPr>
          <w:rStyle w:val="HTMLCode"/>
          <w:rFonts w:eastAsiaTheme="majorEastAsia"/>
        </w:rPr>
        <w:t xml:space="preserve"> get groups</w:t>
      </w:r>
      <w:r>
        <w:t xml:space="preserve"> to see synced AD groups.</w:t>
      </w:r>
    </w:p>
    <w:p w:rsidR="00E44033" w:rsidRDefault="00E44033" w:rsidP="00E44033">
      <w:pPr>
        <w:pStyle w:val="NormalWeb"/>
        <w:numPr>
          <w:ilvl w:val="0"/>
          <w:numId w:val="20"/>
        </w:numPr>
      </w:pPr>
      <w:r>
        <w:rPr>
          <w:rFonts w:ascii="Apple Color Emoji" w:hAnsi="Apple Color Emoji" w:cs="Apple Color Emoji"/>
        </w:rPr>
        <w:t>✅</w:t>
      </w:r>
      <w:r>
        <w:t xml:space="preserve"> Work with AD team to:</w:t>
      </w:r>
    </w:p>
    <w:p w:rsidR="00E44033" w:rsidRDefault="00E44033" w:rsidP="00E44033">
      <w:pPr>
        <w:pStyle w:val="NormalWeb"/>
        <w:numPr>
          <w:ilvl w:val="1"/>
          <w:numId w:val="20"/>
        </w:numPr>
      </w:pPr>
      <w:r>
        <w:t>Get list of relevant AD groups.</w:t>
      </w:r>
    </w:p>
    <w:p w:rsidR="00E44033" w:rsidRDefault="00E44033" w:rsidP="00E44033">
      <w:pPr>
        <w:pStyle w:val="NormalWeb"/>
        <w:numPr>
          <w:ilvl w:val="1"/>
          <w:numId w:val="20"/>
        </w:numPr>
      </w:pPr>
      <w:r>
        <w:t>Validate group membership.</w:t>
      </w:r>
    </w:p>
    <w:p w:rsidR="00E44033" w:rsidRDefault="00E44033" w:rsidP="00E44033">
      <w:pPr>
        <w:pStyle w:val="NormalWeb"/>
        <w:numPr>
          <w:ilvl w:val="0"/>
          <w:numId w:val="20"/>
        </w:numPr>
      </w:pPr>
      <w:r>
        <w:rPr>
          <w:rFonts w:ascii="Apple Color Emoji" w:hAnsi="Apple Color Emoji" w:cs="Apple Color Emoji"/>
        </w:rPr>
        <w:t>✅</w:t>
      </w:r>
      <w:r>
        <w:t xml:space="preserve"> Map AD groups to OpenShift RBAC:</w:t>
      </w:r>
    </w:p>
    <w:p w:rsidR="00E44033" w:rsidRDefault="00E44033" w:rsidP="00E44033">
      <w:pPr>
        <w:pStyle w:val="NormalWeb"/>
        <w:numPr>
          <w:ilvl w:val="1"/>
          <w:numId w:val="20"/>
        </w:numPr>
      </w:pPr>
      <w:proofErr w:type="spellStart"/>
      <w:r>
        <w:rPr>
          <w:rStyle w:val="HTMLCode"/>
          <w:rFonts w:eastAsiaTheme="majorEastAsia"/>
        </w:rPr>
        <w:t>oc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adm</w:t>
      </w:r>
      <w:proofErr w:type="spellEnd"/>
      <w:r>
        <w:rPr>
          <w:rStyle w:val="HTMLCode"/>
          <w:rFonts w:eastAsiaTheme="majorEastAsia"/>
        </w:rPr>
        <w:t xml:space="preserve"> groups add-users &lt;group&gt; &lt;user&gt;</w:t>
      </w:r>
    </w:p>
    <w:p w:rsidR="00E44033" w:rsidRDefault="00E44033" w:rsidP="00E44033">
      <w:pPr>
        <w:pStyle w:val="NormalWeb"/>
        <w:numPr>
          <w:ilvl w:val="1"/>
          <w:numId w:val="20"/>
        </w:numPr>
      </w:pPr>
      <w:r>
        <w:t xml:space="preserve">Create </w:t>
      </w:r>
      <w:proofErr w:type="spellStart"/>
      <w:r>
        <w:rPr>
          <w:rStyle w:val="HTMLCode"/>
          <w:rFonts w:eastAsiaTheme="majorEastAsia"/>
        </w:rPr>
        <w:t>RoleBinding</w:t>
      </w:r>
      <w:proofErr w:type="spellEnd"/>
      <w:r>
        <w:t xml:space="preserve"> or </w:t>
      </w:r>
      <w:proofErr w:type="spellStart"/>
      <w:r>
        <w:rPr>
          <w:rStyle w:val="HTMLCode"/>
          <w:rFonts w:eastAsiaTheme="majorEastAsia"/>
        </w:rPr>
        <w:t>ClusterRoleBinding</w:t>
      </w:r>
      <w:proofErr w:type="spellEnd"/>
      <w:r>
        <w:t xml:space="preserve"> that assigns AD groups to RBAC roles.</w:t>
      </w:r>
    </w:p>
    <w:p w:rsidR="00E44033" w:rsidRDefault="00E44033" w:rsidP="00E44033">
      <w:pPr>
        <w:pStyle w:val="NormalWeb"/>
        <w:numPr>
          <w:ilvl w:val="0"/>
          <w:numId w:val="20"/>
        </w:numPr>
      </w:pPr>
      <w:r>
        <w:rPr>
          <w:rFonts w:ascii="Apple Color Emoji" w:hAnsi="Apple Color Emoji" w:cs="Apple Color Emoji"/>
        </w:rPr>
        <w:t>✅</w:t>
      </w:r>
      <w:r>
        <w:t xml:space="preserve"> Create a spreadsheet or table mapping:</w:t>
      </w:r>
    </w:p>
    <w:p w:rsidR="00E44033" w:rsidRDefault="00E44033" w:rsidP="00E44033">
      <w:pPr>
        <w:pStyle w:val="NormalWeb"/>
        <w:numPr>
          <w:ilvl w:val="1"/>
          <w:numId w:val="20"/>
        </w:numPr>
      </w:pPr>
      <w:r>
        <w:t xml:space="preserve">AD Group Name </w:t>
      </w:r>
      <w:r>
        <w:rPr>
          <w:rFonts w:ascii="Segoe UI Symbol" w:hAnsi="Segoe UI Symbol" w:cs="Segoe UI Symbol"/>
        </w:rPr>
        <w:t>➔</w:t>
      </w:r>
      <w:r>
        <w:t xml:space="preserve"> OpenShift Role </w:t>
      </w:r>
      <w:r>
        <w:rPr>
          <w:rFonts w:ascii="Segoe UI Symbol" w:hAnsi="Segoe UI Symbol" w:cs="Segoe UI Symbol"/>
        </w:rPr>
        <w:t>➔</w:t>
      </w:r>
      <w:r>
        <w:t xml:space="preserve"> Namespace/Scope</w:t>
      </w:r>
    </w:p>
    <w:p w:rsidR="00E44033" w:rsidRDefault="00E44033" w:rsidP="00E44033">
      <w:pPr>
        <w:pStyle w:val="Heading4"/>
      </w:pPr>
      <w:r>
        <w:t>Deliverable:</w:t>
      </w:r>
    </w:p>
    <w:p w:rsidR="00E44033" w:rsidRDefault="00E44033" w:rsidP="00E44033">
      <w:pPr>
        <w:pStyle w:val="NormalWeb"/>
        <w:numPr>
          <w:ilvl w:val="0"/>
          <w:numId w:val="21"/>
        </w:numPr>
      </w:pPr>
      <w:r>
        <w:t>Document with list of AD groups, mapped roles, and namespace assignments.</w:t>
      </w:r>
    </w:p>
    <w:p w:rsidR="00E44033" w:rsidRDefault="008115F1" w:rsidP="00E44033">
      <w:r>
        <w:rPr>
          <w:noProof/>
        </w:rPr>
        <w:pict>
          <v:rect id="_x0000_i1045" alt="" style="width:367.85pt;height:.05pt;mso-width-percent:0;mso-height-percent:0;mso-width-percent:0;mso-height-percent:0" o:hrpct="786" o:hralign="center" o:hrstd="t" o:hr="t" fillcolor="#a0a0a0" stroked="f"/>
        </w:pict>
      </w:r>
    </w:p>
    <w:p w:rsidR="00E44033" w:rsidRDefault="00E44033" w:rsidP="00E44033">
      <w:pPr>
        <w:pStyle w:val="Heading3"/>
      </w:pPr>
      <w:r>
        <w:rPr>
          <w:rStyle w:val="Strong"/>
          <w:b/>
          <w:bCs/>
        </w:rPr>
        <w:t>Step 3: Test them in lab environment if possible</w:t>
      </w:r>
    </w:p>
    <w:p w:rsidR="00E44033" w:rsidRDefault="00E44033" w:rsidP="00E44033">
      <w:pPr>
        <w:pStyle w:val="Heading4"/>
      </w:pPr>
      <w:r>
        <w:t>Objective:</w:t>
      </w:r>
    </w:p>
    <w:p w:rsidR="00E44033" w:rsidRDefault="00E44033" w:rsidP="00E44033">
      <w:pPr>
        <w:pStyle w:val="NormalWeb"/>
        <w:numPr>
          <w:ilvl w:val="0"/>
          <w:numId w:val="22"/>
        </w:numPr>
      </w:pPr>
      <w:r>
        <w:t>Validate that the RBAC roles and AD group assignments work as expected.</w:t>
      </w:r>
    </w:p>
    <w:p w:rsidR="00E44033" w:rsidRDefault="00E44033" w:rsidP="00E44033">
      <w:pPr>
        <w:pStyle w:val="Heading4"/>
      </w:pPr>
      <w:r>
        <w:t>Detailed Plan:</w:t>
      </w:r>
    </w:p>
    <w:p w:rsidR="00E44033" w:rsidRDefault="00E44033" w:rsidP="00E44033">
      <w:pPr>
        <w:pStyle w:val="NormalWeb"/>
        <w:numPr>
          <w:ilvl w:val="0"/>
          <w:numId w:val="23"/>
        </w:numPr>
      </w:pPr>
      <w:r>
        <w:rPr>
          <w:rFonts w:ascii="Apple Color Emoji" w:hAnsi="Apple Color Emoji" w:cs="Apple Color Emoji"/>
        </w:rPr>
        <w:t>✅</w:t>
      </w:r>
      <w:r>
        <w:t xml:space="preserve"> Setup test namespaces/projects.</w:t>
      </w:r>
    </w:p>
    <w:p w:rsidR="00E44033" w:rsidRDefault="00E44033" w:rsidP="00E44033">
      <w:pPr>
        <w:pStyle w:val="NormalWeb"/>
        <w:numPr>
          <w:ilvl w:val="0"/>
          <w:numId w:val="23"/>
        </w:numPr>
      </w:pPr>
      <w:r>
        <w:rPr>
          <w:rFonts w:ascii="Apple Color Emoji" w:hAnsi="Apple Color Emoji" w:cs="Apple Color Emoji"/>
        </w:rPr>
        <w:t>✅</w:t>
      </w:r>
      <w:r>
        <w:t xml:space="preserve"> Apply </w:t>
      </w:r>
      <w:proofErr w:type="spellStart"/>
      <w:r>
        <w:t>RoleBindings</w:t>
      </w:r>
      <w:proofErr w:type="spellEnd"/>
      <w:r>
        <w:t xml:space="preserve"> and </w:t>
      </w:r>
      <w:proofErr w:type="spellStart"/>
      <w:r>
        <w:t>ClusterRoleBindings</w:t>
      </w:r>
      <w:proofErr w:type="spellEnd"/>
      <w:r>
        <w:t>.</w:t>
      </w:r>
    </w:p>
    <w:p w:rsidR="00E44033" w:rsidRDefault="00E44033" w:rsidP="00E44033">
      <w:pPr>
        <w:pStyle w:val="NormalWeb"/>
        <w:numPr>
          <w:ilvl w:val="0"/>
          <w:numId w:val="23"/>
        </w:numPr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Use test accounts from AD with assigned groups.</w:t>
      </w:r>
    </w:p>
    <w:p w:rsidR="00E44033" w:rsidRDefault="00E44033" w:rsidP="00E44033">
      <w:pPr>
        <w:pStyle w:val="NormalWeb"/>
        <w:numPr>
          <w:ilvl w:val="0"/>
          <w:numId w:val="23"/>
        </w:numPr>
      </w:pPr>
      <w:r>
        <w:rPr>
          <w:rFonts w:ascii="Apple Color Emoji" w:hAnsi="Apple Color Emoji" w:cs="Apple Color Emoji"/>
        </w:rPr>
        <w:t>✅</w:t>
      </w:r>
      <w:r>
        <w:t xml:space="preserve"> Perform the following tests:</w:t>
      </w:r>
    </w:p>
    <w:p w:rsidR="00E44033" w:rsidRDefault="00E44033" w:rsidP="00E44033">
      <w:pPr>
        <w:pStyle w:val="NormalWeb"/>
        <w:numPr>
          <w:ilvl w:val="1"/>
          <w:numId w:val="23"/>
        </w:numPr>
      </w:pPr>
      <w:r>
        <w:t>Create VM</w:t>
      </w:r>
    </w:p>
    <w:p w:rsidR="00E44033" w:rsidRDefault="00E44033" w:rsidP="00E44033">
      <w:pPr>
        <w:pStyle w:val="NormalWeb"/>
        <w:numPr>
          <w:ilvl w:val="1"/>
          <w:numId w:val="23"/>
        </w:numPr>
      </w:pPr>
      <w:r>
        <w:t>Delete VM</w:t>
      </w:r>
    </w:p>
    <w:p w:rsidR="00E44033" w:rsidRDefault="00E44033" w:rsidP="00E44033">
      <w:pPr>
        <w:pStyle w:val="NormalWeb"/>
        <w:numPr>
          <w:ilvl w:val="1"/>
          <w:numId w:val="23"/>
        </w:numPr>
      </w:pPr>
      <w:r>
        <w:t>Modify VM</w:t>
      </w:r>
    </w:p>
    <w:p w:rsidR="00E44033" w:rsidRDefault="00E44033" w:rsidP="00E44033">
      <w:pPr>
        <w:pStyle w:val="NormalWeb"/>
        <w:numPr>
          <w:ilvl w:val="1"/>
          <w:numId w:val="23"/>
        </w:numPr>
      </w:pPr>
      <w:r>
        <w:t>View VM</w:t>
      </w:r>
    </w:p>
    <w:p w:rsidR="00E44033" w:rsidRDefault="00E44033" w:rsidP="00E44033">
      <w:pPr>
        <w:pStyle w:val="NormalWeb"/>
        <w:numPr>
          <w:ilvl w:val="1"/>
          <w:numId w:val="23"/>
        </w:numPr>
      </w:pPr>
      <w:r>
        <w:t>Attempt restricted actions (negative test cases)</w:t>
      </w:r>
    </w:p>
    <w:p w:rsidR="00E44033" w:rsidRDefault="00E44033" w:rsidP="00E44033">
      <w:pPr>
        <w:pStyle w:val="NormalWeb"/>
        <w:numPr>
          <w:ilvl w:val="0"/>
          <w:numId w:val="23"/>
        </w:numPr>
      </w:pPr>
      <w:r>
        <w:rPr>
          <w:rFonts w:ascii="Apple Color Emoji" w:hAnsi="Apple Color Emoji" w:cs="Apple Color Emoji"/>
        </w:rPr>
        <w:t>✅</w:t>
      </w:r>
      <w:r>
        <w:t xml:space="preserve"> Collect logs and screenshots for documentation.</w:t>
      </w:r>
    </w:p>
    <w:p w:rsidR="00E44033" w:rsidRDefault="00E44033" w:rsidP="00E44033">
      <w:pPr>
        <w:pStyle w:val="Heading4"/>
      </w:pPr>
      <w:r>
        <w:t>Deliverable:</w:t>
      </w:r>
    </w:p>
    <w:p w:rsidR="00E44033" w:rsidRDefault="00E44033" w:rsidP="00E44033">
      <w:pPr>
        <w:pStyle w:val="NormalWeb"/>
        <w:numPr>
          <w:ilvl w:val="0"/>
          <w:numId w:val="24"/>
        </w:numPr>
      </w:pPr>
      <w:r>
        <w:t>Test report with:</w:t>
      </w:r>
    </w:p>
    <w:p w:rsidR="00E44033" w:rsidRDefault="00E44033" w:rsidP="00E44033">
      <w:pPr>
        <w:pStyle w:val="NormalWeb"/>
        <w:numPr>
          <w:ilvl w:val="1"/>
          <w:numId w:val="24"/>
        </w:numPr>
      </w:pPr>
      <w:r>
        <w:t>Test scenarios</w:t>
      </w:r>
    </w:p>
    <w:p w:rsidR="00E44033" w:rsidRDefault="00E44033" w:rsidP="00E44033">
      <w:pPr>
        <w:pStyle w:val="NormalWeb"/>
        <w:numPr>
          <w:ilvl w:val="1"/>
          <w:numId w:val="24"/>
        </w:numPr>
      </w:pPr>
      <w:r>
        <w:t>Expected vs actual results</w:t>
      </w:r>
    </w:p>
    <w:p w:rsidR="00E44033" w:rsidRDefault="00E44033" w:rsidP="00E44033">
      <w:pPr>
        <w:pStyle w:val="NormalWeb"/>
        <w:numPr>
          <w:ilvl w:val="1"/>
          <w:numId w:val="24"/>
        </w:numPr>
      </w:pPr>
      <w:r>
        <w:t>Issues found (if any)</w:t>
      </w:r>
    </w:p>
    <w:p w:rsidR="00E44033" w:rsidRDefault="00E44033" w:rsidP="00E44033">
      <w:pPr>
        <w:pStyle w:val="NormalWeb"/>
        <w:numPr>
          <w:ilvl w:val="1"/>
          <w:numId w:val="24"/>
        </w:numPr>
      </w:pPr>
      <w:r>
        <w:t>Screenshots</w:t>
      </w:r>
    </w:p>
    <w:p w:rsidR="00E44033" w:rsidRDefault="008115F1" w:rsidP="00E44033">
      <w:r>
        <w:rPr>
          <w:noProof/>
        </w:rPr>
        <w:pict>
          <v:rect id="_x0000_i1044" alt="" style="width:367.85pt;height:.05pt;mso-width-percent:0;mso-height-percent:0;mso-width-percent:0;mso-height-percent:0" o:hrpct="786" o:hralign="center" o:hrstd="t" o:hr="t" fillcolor="#a0a0a0" stroked="f"/>
        </w:pict>
      </w:r>
    </w:p>
    <w:p w:rsidR="00E44033" w:rsidRDefault="00E44033" w:rsidP="00E44033">
      <w:pPr>
        <w:pStyle w:val="Heading3"/>
      </w:pPr>
      <w:r>
        <w:rPr>
          <w:rStyle w:val="Strong"/>
          <w:b/>
          <w:bCs/>
        </w:rPr>
        <w:t>Step 4: Research how tenant isolation works within namespaces</w:t>
      </w:r>
    </w:p>
    <w:p w:rsidR="00E44033" w:rsidRDefault="00E44033" w:rsidP="00E44033">
      <w:pPr>
        <w:pStyle w:val="Heading4"/>
      </w:pPr>
      <w:r>
        <w:t>Objective:</w:t>
      </w:r>
    </w:p>
    <w:p w:rsidR="00E44033" w:rsidRDefault="00E44033" w:rsidP="00E44033">
      <w:pPr>
        <w:pStyle w:val="NormalWeb"/>
        <w:numPr>
          <w:ilvl w:val="0"/>
          <w:numId w:val="25"/>
        </w:numPr>
      </w:pPr>
      <w:r>
        <w:t>Ensure multi-tenancy and isolation between different user groups in OpenShift.</w:t>
      </w:r>
    </w:p>
    <w:p w:rsidR="00E44033" w:rsidRDefault="00E44033" w:rsidP="00E44033">
      <w:pPr>
        <w:pStyle w:val="Heading4"/>
      </w:pPr>
      <w:r>
        <w:t>Detailed Plan:</w:t>
      </w:r>
    </w:p>
    <w:p w:rsidR="00E44033" w:rsidRDefault="00E44033" w:rsidP="00E44033">
      <w:pPr>
        <w:pStyle w:val="NormalWeb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Review OpenShift Namespace Isolation principles:</w:t>
      </w:r>
    </w:p>
    <w:p w:rsidR="00E44033" w:rsidRDefault="00E44033" w:rsidP="00E44033">
      <w:pPr>
        <w:pStyle w:val="NormalWeb"/>
        <w:numPr>
          <w:ilvl w:val="1"/>
          <w:numId w:val="26"/>
        </w:numPr>
      </w:pPr>
      <w:r>
        <w:t>Default resource isolation</w:t>
      </w:r>
    </w:p>
    <w:p w:rsidR="00E44033" w:rsidRDefault="00E44033" w:rsidP="00E44033">
      <w:pPr>
        <w:pStyle w:val="NormalWeb"/>
        <w:numPr>
          <w:ilvl w:val="1"/>
          <w:numId w:val="26"/>
        </w:numPr>
      </w:pPr>
      <w:proofErr w:type="spellStart"/>
      <w:r>
        <w:t>NetworkPolicy</w:t>
      </w:r>
      <w:proofErr w:type="spellEnd"/>
      <w:r>
        <w:t xml:space="preserve"> for network isolation</w:t>
      </w:r>
    </w:p>
    <w:p w:rsidR="00E44033" w:rsidRDefault="00E44033" w:rsidP="00E44033">
      <w:pPr>
        <w:pStyle w:val="NormalWeb"/>
        <w:numPr>
          <w:ilvl w:val="1"/>
          <w:numId w:val="26"/>
        </w:numPr>
      </w:pPr>
      <w:proofErr w:type="spellStart"/>
      <w:r>
        <w:t>LimitRange</w:t>
      </w:r>
      <w:proofErr w:type="spellEnd"/>
      <w:r>
        <w:t xml:space="preserve"> and </w:t>
      </w:r>
      <w:proofErr w:type="spellStart"/>
      <w:r>
        <w:t>ResourceQuota</w:t>
      </w:r>
      <w:proofErr w:type="spellEnd"/>
      <w:r>
        <w:t xml:space="preserve"> for resource control</w:t>
      </w:r>
    </w:p>
    <w:p w:rsidR="00E44033" w:rsidRDefault="00E44033" w:rsidP="00E44033">
      <w:pPr>
        <w:pStyle w:val="NormalWeb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Review security controls:</w:t>
      </w:r>
    </w:p>
    <w:p w:rsidR="00E44033" w:rsidRDefault="00E44033" w:rsidP="00E44033">
      <w:pPr>
        <w:pStyle w:val="NormalWeb"/>
        <w:numPr>
          <w:ilvl w:val="1"/>
          <w:numId w:val="26"/>
        </w:numPr>
      </w:pPr>
      <w:r>
        <w:t>SCC (Security Context Constraints)</w:t>
      </w:r>
    </w:p>
    <w:p w:rsidR="00E44033" w:rsidRDefault="00E44033" w:rsidP="00E44033">
      <w:pPr>
        <w:pStyle w:val="NormalWeb"/>
        <w:numPr>
          <w:ilvl w:val="1"/>
          <w:numId w:val="26"/>
        </w:numPr>
      </w:pPr>
      <w:r>
        <w:t>Pod Security Admission</w:t>
      </w:r>
    </w:p>
    <w:p w:rsidR="00E44033" w:rsidRDefault="00E44033" w:rsidP="00E44033">
      <w:pPr>
        <w:pStyle w:val="NormalWeb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Validate VM resource isolation:</w:t>
      </w:r>
    </w:p>
    <w:p w:rsidR="00E44033" w:rsidRDefault="00E44033" w:rsidP="00E44033">
      <w:pPr>
        <w:pStyle w:val="NormalWeb"/>
        <w:numPr>
          <w:ilvl w:val="1"/>
          <w:numId w:val="26"/>
        </w:numPr>
      </w:pPr>
      <w:proofErr w:type="spellStart"/>
      <w:r>
        <w:t>StorageClass</w:t>
      </w:r>
      <w:proofErr w:type="spellEnd"/>
      <w:r>
        <w:t xml:space="preserve"> usage</w:t>
      </w:r>
    </w:p>
    <w:p w:rsidR="00E44033" w:rsidRDefault="00E44033" w:rsidP="00E44033">
      <w:pPr>
        <w:pStyle w:val="NormalWeb"/>
        <w:numPr>
          <w:ilvl w:val="1"/>
          <w:numId w:val="26"/>
        </w:numPr>
      </w:pPr>
      <w:proofErr w:type="spellStart"/>
      <w:r>
        <w:t>PersistentVolume</w:t>
      </w:r>
      <w:proofErr w:type="spellEnd"/>
      <w:r>
        <w:t xml:space="preserve"> isolation</w:t>
      </w:r>
    </w:p>
    <w:p w:rsidR="00E44033" w:rsidRDefault="00E44033" w:rsidP="00E44033">
      <w:pPr>
        <w:pStyle w:val="NormalWeb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Draft recommendations for:</w:t>
      </w:r>
    </w:p>
    <w:p w:rsidR="00E44033" w:rsidRDefault="00E44033" w:rsidP="00E44033">
      <w:pPr>
        <w:pStyle w:val="NormalWeb"/>
        <w:numPr>
          <w:ilvl w:val="1"/>
          <w:numId w:val="26"/>
        </w:numPr>
      </w:pPr>
      <w:r>
        <w:t>Namespace creation strategy per tenant/group.</w:t>
      </w:r>
    </w:p>
    <w:p w:rsidR="00E44033" w:rsidRDefault="00E44033" w:rsidP="00E44033">
      <w:pPr>
        <w:pStyle w:val="NormalWeb"/>
        <w:numPr>
          <w:ilvl w:val="1"/>
          <w:numId w:val="26"/>
        </w:numPr>
      </w:pPr>
      <w:r>
        <w:t>Recommended policies for isolation (</w:t>
      </w:r>
      <w:proofErr w:type="spellStart"/>
      <w:r>
        <w:t>NetworkPolicy</w:t>
      </w:r>
      <w:proofErr w:type="spellEnd"/>
      <w:r>
        <w:t>, Quota, SCC).</w:t>
      </w:r>
    </w:p>
    <w:p w:rsidR="00E44033" w:rsidRDefault="00E44033" w:rsidP="00E44033">
      <w:pPr>
        <w:pStyle w:val="NormalWeb"/>
        <w:numPr>
          <w:ilvl w:val="0"/>
          <w:numId w:val="26"/>
        </w:numPr>
      </w:pPr>
      <w:r>
        <w:rPr>
          <w:rFonts w:ascii="Apple Color Emoji" w:hAnsi="Apple Color Emoji" w:cs="Apple Color Emoji"/>
        </w:rPr>
        <w:t>✅</w:t>
      </w:r>
      <w:r>
        <w:t xml:space="preserve"> Create sample YAML for:</w:t>
      </w:r>
    </w:p>
    <w:p w:rsidR="00E44033" w:rsidRDefault="00E44033" w:rsidP="00E44033">
      <w:pPr>
        <w:pStyle w:val="NormalWeb"/>
        <w:numPr>
          <w:ilvl w:val="1"/>
          <w:numId w:val="26"/>
        </w:numPr>
      </w:pPr>
      <w:proofErr w:type="spellStart"/>
      <w:r>
        <w:t>NetworkPolicy</w:t>
      </w:r>
      <w:proofErr w:type="spellEnd"/>
    </w:p>
    <w:p w:rsidR="00E44033" w:rsidRDefault="00E44033" w:rsidP="00E44033">
      <w:pPr>
        <w:pStyle w:val="NormalWeb"/>
        <w:numPr>
          <w:ilvl w:val="1"/>
          <w:numId w:val="26"/>
        </w:numPr>
      </w:pPr>
      <w:proofErr w:type="spellStart"/>
      <w:r>
        <w:t>LimitRange</w:t>
      </w:r>
      <w:proofErr w:type="spellEnd"/>
    </w:p>
    <w:p w:rsidR="00E44033" w:rsidRDefault="00E44033" w:rsidP="00E44033">
      <w:pPr>
        <w:pStyle w:val="NormalWeb"/>
        <w:numPr>
          <w:ilvl w:val="1"/>
          <w:numId w:val="26"/>
        </w:numPr>
      </w:pPr>
      <w:proofErr w:type="spellStart"/>
      <w:r>
        <w:t>ResourceQuota</w:t>
      </w:r>
      <w:proofErr w:type="spellEnd"/>
    </w:p>
    <w:p w:rsidR="00E44033" w:rsidRDefault="00E44033" w:rsidP="00E44033">
      <w:pPr>
        <w:pStyle w:val="Heading4"/>
      </w:pPr>
      <w:r>
        <w:lastRenderedPageBreak/>
        <w:t>Deliverable:</w:t>
      </w:r>
    </w:p>
    <w:p w:rsidR="00E44033" w:rsidRDefault="00E44033" w:rsidP="00E44033">
      <w:pPr>
        <w:pStyle w:val="NormalWeb"/>
        <w:numPr>
          <w:ilvl w:val="0"/>
          <w:numId w:val="27"/>
        </w:numPr>
      </w:pPr>
      <w:r>
        <w:t>Document explaining tenant isolation architecture with sample YAMLs and recommendations</w:t>
      </w:r>
    </w:p>
    <w:p w:rsidR="003478A3" w:rsidRDefault="003478A3"/>
    <w:p w:rsidR="00E44033" w:rsidRDefault="00E44033"/>
    <w:p w:rsidR="00E44033" w:rsidRDefault="00E44033"/>
    <w:p w:rsidR="00E44033" w:rsidRDefault="00E44033"/>
    <w:p w:rsidR="00E44033" w:rsidRDefault="00E44033"/>
    <w:p w:rsidR="00E44033" w:rsidRDefault="00E44033"/>
    <w:p w:rsidR="003478A3" w:rsidRDefault="003478A3"/>
    <w:p w:rsidR="003478A3" w:rsidRDefault="003478A3"/>
    <w:p w:rsidR="003478A3" w:rsidRDefault="003478A3" w:rsidP="003478A3">
      <w:pPr>
        <w:pStyle w:val="NormalWeb"/>
      </w:pPr>
      <w:proofErr w:type="spellStart"/>
      <w:r>
        <w:rPr>
          <w:rStyle w:val="Strong"/>
        </w:rPr>
        <w:t>f</w:t>
      </w:r>
      <w:proofErr w:type="spellEnd"/>
      <w:r>
        <w:rPr>
          <w:rStyle w:val="Strong"/>
        </w:rPr>
        <w:t xml:space="preserve"> you want, I can prepare:</w:t>
      </w:r>
    </w:p>
    <w:p w:rsidR="003478A3" w:rsidRDefault="003478A3" w:rsidP="003478A3">
      <w:pPr>
        <w:pStyle w:val="NormalWeb"/>
        <w:numPr>
          <w:ilvl w:val="0"/>
          <w:numId w:val="10"/>
        </w:numPr>
      </w:pPr>
      <w:r>
        <w:rPr>
          <w:rStyle w:val="Strong"/>
        </w:rPr>
        <w:t>Sample YAMLs for each step</w:t>
      </w:r>
    </w:p>
    <w:p w:rsidR="003478A3" w:rsidRDefault="003478A3" w:rsidP="003478A3">
      <w:pPr>
        <w:pStyle w:val="NormalWeb"/>
        <w:numPr>
          <w:ilvl w:val="0"/>
          <w:numId w:val="10"/>
        </w:numPr>
      </w:pPr>
      <w:r>
        <w:rPr>
          <w:rStyle w:val="Strong"/>
        </w:rPr>
        <w:t>Diagram of overall RBAC + AD group + namespace isolation design</w:t>
      </w:r>
    </w:p>
    <w:p w:rsidR="003478A3" w:rsidRDefault="003478A3" w:rsidP="003478A3">
      <w:pPr>
        <w:pStyle w:val="NormalWeb"/>
      </w:pPr>
      <w:r>
        <w:rPr>
          <w:rFonts w:ascii="Apple Color Emoji" w:hAnsi="Apple Color Emoji" w:cs="Apple Color Emoji"/>
        </w:rPr>
        <w:t>👉</w:t>
      </w:r>
      <w:r>
        <w:t xml:space="preserve"> Just say: "</w:t>
      </w:r>
      <w:r>
        <w:rPr>
          <w:rStyle w:val="Strong"/>
        </w:rPr>
        <w:t>Please create samples and diagram</w:t>
      </w:r>
      <w:r>
        <w:t>" if you want me to continue with that.</w:t>
      </w:r>
    </w:p>
    <w:p w:rsidR="003478A3" w:rsidRDefault="003478A3" w:rsidP="003478A3">
      <w:pPr>
        <w:pStyle w:val="Heading5"/>
      </w:pPr>
      <w:r>
        <w:t>You said:</w:t>
      </w:r>
    </w:p>
    <w:p w:rsidR="003478A3" w:rsidRDefault="003478A3" w:rsidP="003478A3">
      <w:r>
        <w:t>yes</w:t>
      </w:r>
    </w:p>
    <w:p w:rsidR="003478A3" w:rsidRDefault="003478A3" w:rsidP="003478A3">
      <w:pPr>
        <w:rPr>
          <w:rStyle w:val="grow"/>
        </w:rPr>
      </w:pPr>
      <w:r>
        <w:rPr>
          <w:rStyle w:val="grow"/>
        </w:rPr>
        <w:t>RBAC + AD Group + Namespace Isolation Architecture</w:t>
      </w:r>
    </w:p>
    <w:p w:rsidR="003478A3" w:rsidRDefault="000B321B" w:rsidP="000B321B">
      <w:r w:rsidRPr="000B321B">
        <w:rPr>
          <w:rStyle w:val="grow"/>
          <w:noProof/>
        </w:rPr>
        <w:lastRenderedPageBreak/>
        <w:drawing>
          <wp:inline distT="0" distB="0" distL="0" distR="0" wp14:anchorId="29011711" wp14:editId="6038C86D">
            <wp:extent cx="5486400" cy="3329940"/>
            <wp:effectExtent l="0" t="0" r="0" b="0"/>
            <wp:docPr id="83337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70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8A3">
        <w:t xml:space="preserve">Here is the </w:t>
      </w:r>
      <w:r w:rsidR="003478A3">
        <w:rPr>
          <w:rStyle w:val="Strong"/>
        </w:rPr>
        <w:t>architecture diagram</w:t>
      </w:r>
      <w:r w:rsidR="003478A3">
        <w:t xml:space="preserve"> showing the flow of:</w:t>
      </w:r>
    </w:p>
    <w:p w:rsidR="003478A3" w:rsidRDefault="003478A3" w:rsidP="003478A3">
      <w:pPr>
        <w:pStyle w:val="NormalWeb"/>
        <w:numPr>
          <w:ilvl w:val="0"/>
          <w:numId w:val="11"/>
        </w:numPr>
      </w:pPr>
      <w:r>
        <w:rPr>
          <w:rStyle w:val="Strong"/>
        </w:rPr>
        <w:t>AD Groups (DevOps &amp; QA Teams)</w:t>
      </w:r>
    </w:p>
    <w:p w:rsidR="003478A3" w:rsidRDefault="003478A3" w:rsidP="003478A3">
      <w:pPr>
        <w:pStyle w:val="NormalWeb"/>
        <w:numPr>
          <w:ilvl w:val="0"/>
          <w:numId w:val="11"/>
        </w:numPr>
      </w:pPr>
      <w:r>
        <w:t xml:space="preserve">Integration with </w:t>
      </w:r>
      <w:r>
        <w:rPr>
          <w:rStyle w:val="Strong"/>
        </w:rPr>
        <w:t>OpenShift OAuth via LDAP</w:t>
      </w:r>
    </w:p>
    <w:p w:rsidR="003478A3" w:rsidRDefault="003478A3" w:rsidP="003478A3">
      <w:pPr>
        <w:pStyle w:val="NormalWeb"/>
        <w:numPr>
          <w:ilvl w:val="0"/>
          <w:numId w:val="11"/>
        </w:numPr>
      </w:pPr>
      <w:r>
        <w:t xml:space="preserve">Application of </w:t>
      </w:r>
      <w:r>
        <w:rPr>
          <w:rStyle w:val="Strong"/>
        </w:rPr>
        <w:t xml:space="preserve">RBAC rules through </w:t>
      </w:r>
      <w:proofErr w:type="spellStart"/>
      <w:r>
        <w:rPr>
          <w:rStyle w:val="Strong"/>
        </w:rPr>
        <w:t>RoleBindings</w:t>
      </w:r>
      <w:proofErr w:type="spellEnd"/>
    </w:p>
    <w:p w:rsidR="003478A3" w:rsidRDefault="003478A3" w:rsidP="003478A3">
      <w:pPr>
        <w:pStyle w:val="NormalWeb"/>
        <w:numPr>
          <w:ilvl w:val="0"/>
          <w:numId w:val="11"/>
        </w:numPr>
      </w:pPr>
      <w:r>
        <w:t xml:space="preserve">Resulting access to </w:t>
      </w:r>
      <w:r>
        <w:rPr>
          <w:rStyle w:val="Strong"/>
        </w:rPr>
        <w:t>VM resources within isolated namespaces</w:t>
      </w:r>
    </w:p>
    <w:p w:rsidR="003478A3" w:rsidRDefault="008115F1" w:rsidP="003478A3">
      <w:r>
        <w:rPr>
          <w:noProof/>
        </w:rPr>
        <w:pict>
          <v:rect id="_x0000_i1043" alt="" style="width:339.75pt;height:.05pt;mso-width-percent:0;mso-height-percent:0;mso-width-percent:0;mso-height-percent:0" o:hrpct="726" o:hralign="center" o:hrstd="t" o:hr="t" fillcolor="#a0a0a0" stroked="f"/>
        </w:pict>
      </w:r>
    </w:p>
    <w:p w:rsidR="003478A3" w:rsidRDefault="008115F1" w:rsidP="003478A3">
      <w:r>
        <w:rPr>
          <w:noProof/>
        </w:rPr>
        <w:pict>
          <v:rect id="_x0000_i1042" alt="" style="width:339.75pt;height:.05pt;mso-width-percent:0;mso-height-percent:0;mso-width-percent:0;mso-height-percent:0" o:hrpct="726" o:hralign="center" o:hrstd="t" o:hr="t" fillcolor="#a0a0a0" stroked="f"/>
        </w:pict>
      </w:r>
    </w:p>
    <w:p w:rsidR="003478A3" w:rsidRDefault="003478A3" w:rsidP="003478A3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1. Role for VM Management (Namespace Scoped)</w:t>
      </w:r>
    </w:p>
    <w:p w:rsidR="003478A3" w:rsidRDefault="003478A3" w:rsidP="003478A3">
      <w:pPr>
        <w:pStyle w:val="HTMLPreformatted"/>
      </w:pPr>
      <w:proofErr w:type="spellStart"/>
      <w:r>
        <w:t>yaml</w:t>
      </w:r>
      <w:proofErr w:type="spellEnd"/>
    </w:p>
    <w:p w:rsidR="003478A3" w:rsidRDefault="003478A3" w:rsidP="003478A3">
      <w:pPr>
        <w:pStyle w:val="HTMLPreformatted"/>
      </w:pPr>
      <w:proofErr w:type="spellStart"/>
      <w:r>
        <w:t>CopyEdit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Role</w:t>
      </w:r>
    </w:p>
    <w:p w:rsidR="003478A3" w:rsidRDefault="003478A3" w:rsidP="003478A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rbac.authorization.k8s.io/v1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-manager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namespace:</w:t>
      </w:r>
      <w:r>
        <w:rPr>
          <w:rStyle w:val="HTMLCode"/>
        </w:rPr>
        <w:t xml:space="preserve"> </w:t>
      </w:r>
      <w:r>
        <w:rPr>
          <w:rStyle w:val="hljs-string"/>
        </w:rPr>
        <w:t>dev-project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rules: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apiGroups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[</w:t>
      </w:r>
      <w:r>
        <w:rPr>
          <w:rStyle w:val="hljs-string"/>
        </w:rPr>
        <w:t>"kubevirt.io"</w:t>
      </w:r>
      <w:r>
        <w:rPr>
          <w:rStyle w:val="HTMLCode"/>
        </w:rPr>
        <w:t>]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resources:</w:t>
      </w:r>
      <w:r>
        <w:rPr>
          <w:rStyle w:val="HTMLCode"/>
        </w:rPr>
        <w:t xml:space="preserve"> 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virtualmachines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verbs:</w:t>
      </w:r>
      <w:r>
        <w:rPr>
          <w:rStyle w:val="HTMLCode"/>
        </w:rPr>
        <w:t xml:space="preserve"> [</w:t>
      </w:r>
      <w:r>
        <w:rPr>
          <w:rStyle w:val="hljs-string"/>
        </w:rPr>
        <w:t>"create"</w:t>
      </w:r>
      <w:r>
        <w:rPr>
          <w:rStyle w:val="HTMLCode"/>
        </w:rPr>
        <w:t xml:space="preserve">, </w:t>
      </w:r>
      <w:r>
        <w:rPr>
          <w:rStyle w:val="hljs-string"/>
        </w:rPr>
        <w:t>"get"</w:t>
      </w:r>
      <w:r>
        <w:rPr>
          <w:rStyle w:val="HTMLCode"/>
        </w:rPr>
        <w:t xml:space="preserve">, </w:t>
      </w:r>
      <w:r>
        <w:rPr>
          <w:rStyle w:val="hljs-string"/>
        </w:rPr>
        <w:t>"list"</w:t>
      </w:r>
      <w:r>
        <w:rPr>
          <w:rStyle w:val="HTMLCode"/>
        </w:rPr>
        <w:t xml:space="preserve">, </w:t>
      </w:r>
      <w:r>
        <w:rPr>
          <w:rStyle w:val="hljs-string"/>
        </w:rPr>
        <w:t>"delete"</w:t>
      </w:r>
      <w:r>
        <w:rPr>
          <w:rStyle w:val="HTMLCode"/>
        </w:rPr>
        <w:t xml:space="preserve">, </w:t>
      </w:r>
      <w:r>
        <w:rPr>
          <w:rStyle w:val="hljs-string"/>
        </w:rPr>
        <w:t>"update"</w:t>
      </w:r>
      <w:r>
        <w:rPr>
          <w:rStyle w:val="HTMLCode"/>
        </w:rPr>
        <w:t>]</w:t>
      </w:r>
    </w:p>
    <w:p w:rsidR="003478A3" w:rsidRDefault="008115F1" w:rsidP="003478A3">
      <w:r>
        <w:rPr>
          <w:noProof/>
        </w:rPr>
        <w:pict>
          <v:rect id="_x0000_i1041" alt="" style="width:339.75pt;height:.05pt;mso-width-percent:0;mso-height-percent:0;mso-width-percent:0;mso-height-percent:0" o:hrpct="726" o:hralign="center" o:hrstd="t" o:hr="t" fillcolor="#a0a0a0" stroked="f"/>
        </w:pict>
      </w:r>
    </w:p>
    <w:p w:rsidR="003478A3" w:rsidRDefault="003478A3" w:rsidP="003478A3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RoleBinding</w:t>
      </w:r>
      <w:proofErr w:type="spellEnd"/>
      <w:r>
        <w:rPr>
          <w:rStyle w:val="Strong"/>
          <w:b/>
          <w:bCs/>
        </w:rPr>
        <w:t xml:space="preserve"> for AD Group</w:t>
      </w:r>
    </w:p>
    <w:p w:rsidR="003478A3" w:rsidRDefault="003478A3" w:rsidP="003478A3">
      <w:pPr>
        <w:pStyle w:val="HTMLPreformatted"/>
      </w:pPr>
      <w:proofErr w:type="spellStart"/>
      <w:r>
        <w:t>yaml</w:t>
      </w:r>
      <w:proofErr w:type="spellEnd"/>
    </w:p>
    <w:p w:rsidR="003478A3" w:rsidRDefault="003478A3" w:rsidP="003478A3">
      <w:pPr>
        <w:pStyle w:val="HTMLPreformatted"/>
      </w:pPr>
      <w:proofErr w:type="spellStart"/>
      <w:r>
        <w:t>CopyEdit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RoleBinding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rbac.authorization.k8s.io/v1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lastRenderedPageBreak/>
        <w:t>metadata: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devops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-access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namespace:</w:t>
      </w:r>
      <w:r>
        <w:rPr>
          <w:rStyle w:val="HTMLCode"/>
        </w:rPr>
        <w:t xml:space="preserve"> </w:t>
      </w:r>
      <w:r>
        <w:rPr>
          <w:rStyle w:val="hljs-string"/>
        </w:rPr>
        <w:t>dev-project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subjects: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Group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"CN=DevOps-</w:t>
      </w:r>
      <w:proofErr w:type="spellStart"/>
      <w:proofErr w:type="gramStart"/>
      <w:r>
        <w:rPr>
          <w:rStyle w:val="hljs-string"/>
        </w:rPr>
        <w:t>Team,OU</w:t>
      </w:r>
      <w:proofErr w:type="spellEnd"/>
      <w:proofErr w:type="gramEnd"/>
      <w:r>
        <w:rPr>
          <w:rStyle w:val="hljs-string"/>
        </w:rPr>
        <w:t>=</w:t>
      </w:r>
      <w:proofErr w:type="spellStart"/>
      <w:r>
        <w:rPr>
          <w:rStyle w:val="hljs-string"/>
        </w:rPr>
        <w:t>Groups,DC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example,DC</w:t>
      </w:r>
      <w:proofErr w:type="spellEnd"/>
      <w:r>
        <w:rPr>
          <w:rStyle w:val="hljs-string"/>
        </w:rPr>
        <w:t>=com"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apiGroup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rbac.authorization.k8s.io</w:t>
      </w:r>
    </w:p>
    <w:p w:rsidR="003478A3" w:rsidRDefault="003478A3" w:rsidP="003478A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roleRef</w:t>
      </w:r>
      <w:proofErr w:type="spellEnd"/>
      <w:r>
        <w:rPr>
          <w:rStyle w:val="hljs-attr"/>
        </w:rPr>
        <w:t>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Role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-manager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apiGroup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rbac.authorization.k8s.io</w:t>
      </w:r>
    </w:p>
    <w:p w:rsidR="003478A3" w:rsidRDefault="008115F1" w:rsidP="003478A3">
      <w:r>
        <w:rPr>
          <w:noProof/>
        </w:rPr>
        <w:pict>
          <v:rect id="_x0000_i1040" alt="" style="width:339.75pt;height:.05pt;mso-width-percent:0;mso-height-percent:0;mso-width-percent:0;mso-height-percent:0" o:hrpct="726" o:hralign="center" o:hrstd="t" o:hr="t" fillcolor="#a0a0a0" stroked="f"/>
        </w:pict>
      </w:r>
    </w:p>
    <w:p w:rsidR="003478A3" w:rsidRDefault="003478A3" w:rsidP="003478A3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NetworkPolicy</w:t>
      </w:r>
      <w:proofErr w:type="spellEnd"/>
      <w:r>
        <w:rPr>
          <w:rStyle w:val="Strong"/>
          <w:b/>
          <w:bCs/>
        </w:rPr>
        <w:t xml:space="preserve"> for Namespace Isolation</w:t>
      </w:r>
    </w:p>
    <w:p w:rsidR="003478A3" w:rsidRDefault="003478A3" w:rsidP="003478A3">
      <w:pPr>
        <w:pStyle w:val="HTMLPreformatted"/>
      </w:pPr>
      <w:proofErr w:type="spellStart"/>
      <w:r>
        <w:t>yaml</w:t>
      </w:r>
      <w:proofErr w:type="spellEnd"/>
    </w:p>
    <w:p w:rsidR="003478A3" w:rsidRDefault="003478A3" w:rsidP="003478A3">
      <w:pPr>
        <w:pStyle w:val="HTMLPreformatted"/>
      </w:pPr>
      <w:proofErr w:type="spellStart"/>
      <w:r>
        <w:t>CopyEdit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networking.k8s.io/v1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NetworkPolicy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deny-all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namespace:</w:t>
      </w:r>
      <w:r>
        <w:rPr>
          <w:rStyle w:val="HTMLCode"/>
        </w:rPr>
        <w:t xml:space="preserve"> </w:t>
      </w:r>
      <w:r>
        <w:rPr>
          <w:rStyle w:val="hljs-string"/>
        </w:rPr>
        <w:t>dev-project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podSelector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{}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policyTypes</w:t>
      </w:r>
      <w:proofErr w:type="spellEnd"/>
      <w:r>
        <w:rPr>
          <w:rStyle w:val="hljs-attr"/>
        </w:rPr>
        <w:t>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Ingress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Egress</w:t>
      </w:r>
    </w:p>
    <w:p w:rsidR="003478A3" w:rsidRDefault="008115F1" w:rsidP="003478A3">
      <w:r>
        <w:rPr>
          <w:noProof/>
        </w:rPr>
        <w:pict>
          <v:rect id="_x0000_i1039" alt="" style="width:339.75pt;height:.05pt;mso-width-percent:0;mso-height-percent:0;mso-width-percent:0;mso-height-percent:0" o:hrpct="726" o:hralign="center" o:hrstd="t" o:hr="t" fillcolor="#a0a0a0" stroked="f"/>
        </w:pict>
      </w:r>
    </w:p>
    <w:p w:rsidR="003478A3" w:rsidRDefault="003478A3" w:rsidP="003478A3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LimitRange</w:t>
      </w:r>
      <w:proofErr w:type="spellEnd"/>
      <w:r>
        <w:rPr>
          <w:rStyle w:val="Strong"/>
          <w:b/>
          <w:bCs/>
        </w:rPr>
        <w:t xml:space="preserve"> for Resource Control</w:t>
      </w:r>
    </w:p>
    <w:p w:rsidR="003478A3" w:rsidRDefault="003478A3" w:rsidP="003478A3">
      <w:pPr>
        <w:pStyle w:val="HTMLPreformatted"/>
      </w:pPr>
      <w:proofErr w:type="spellStart"/>
      <w:r>
        <w:t>yaml</w:t>
      </w:r>
      <w:proofErr w:type="spellEnd"/>
    </w:p>
    <w:p w:rsidR="003478A3" w:rsidRDefault="003478A3" w:rsidP="003478A3">
      <w:pPr>
        <w:pStyle w:val="HTMLPreformatted"/>
      </w:pPr>
      <w:proofErr w:type="spellStart"/>
      <w:r>
        <w:t>CopyEdit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LimitRange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resource-limits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namespace:</w:t>
      </w:r>
      <w:r>
        <w:rPr>
          <w:rStyle w:val="HTMLCode"/>
        </w:rPr>
        <w:t xml:space="preserve"> </w:t>
      </w:r>
      <w:r>
        <w:rPr>
          <w:rStyle w:val="hljs-string"/>
        </w:rPr>
        <w:t>dev-project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limits: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default: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memory:</w:t>
      </w:r>
      <w:r>
        <w:rPr>
          <w:rStyle w:val="HTMLCode"/>
        </w:rPr>
        <w:t xml:space="preserve"> </w:t>
      </w:r>
      <w:r>
        <w:rPr>
          <w:rStyle w:val="hljs-string"/>
        </w:rPr>
        <w:t>2Gi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cpu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defaultRequest</w:t>
      </w:r>
      <w:proofErr w:type="spellEnd"/>
      <w:r>
        <w:rPr>
          <w:rStyle w:val="hljs-attr"/>
        </w:rPr>
        <w:t>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memory:</w:t>
      </w:r>
      <w:r>
        <w:rPr>
          <w:rStyle w:val="HTMLCode"/>
        </w:rPr>
        <w:t xml:space="preserve"> </w:t>
      </w:r>
      <w:r>
        <w:rPr>
          <w:rStyle w:val="hljs-string"/>
        </w:rPr>
        <w:t>1Gi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cpu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"500m"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Container</w:t>
      </w:r>
    </w:p>
    <w:p w:rsidR="003478A3" w:rsidRDefault="008115F1" w:rsidP="003478A3">
      <w:r>
        <w:pict w14:anchorId="7B588A0C">
          <v:rect id="Horizontal Line 7" o:spid="_x0000_s1034" alt="" style="width:6in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3478A3" w:rsidRDefault="003478A3" w:rsidP="003478A3">
      <w:pPr>
        <w:pStyle w:val="NormalWeb"/>
      </w:pPr>
      <w:r>
        <w:t xml:space="preserve">Would you like me to export this into a PDF or Word doc for easier sharing? </w:t>
      </w:r>
    </w:p>
    <w:p w:rsidR="003478A3" w:rsidRDefault="003478A3" w:rsidP="003478A3">
      <w:pPr>
        <w:pStyle w:val="Heading5"/>
      </w:pPr>
      <w:r>
        <w:t>You said:</w:t>
      </w:r>
    </w:p>
    <w:p w:rsidR="003478A3" w:rsidRDefault="003478A3" w:rsidP="003478A3">
      <w:r>
        <w:t>yes</w:t>
      </w:r>
    </w:p>
    <w:p w:rsidR="003478A3" w:rsidRDefault="003478A3" w:rsidP="003478A3">
      <w:pPr>
        <w:pStyle w:val="NormalWeb"/>
      </w:pPr>
      <w:r>
        <w:t>Your document is ready. You can download it using the link below:</w:t>
      </w:r>
    </w:p>
    <w:p w:rsidR="003478A3" w:rsidRDefault="003478A3" w:rsidP="003478A3">
      <w:pPr>
        <w:pStyle w:val="NormalWeb"/>
      </w:pPr>
      <w:r>
        <w:rPr>
          <w:rFonts w:ascii="Apple Color Emoji" w:hAnsi="Apple Color Emoji" w:cs="Apple Color Emoji"/>
        </w:rPr>
        <w:lastRenderedPageBreak/>
        <w:t>📄</w:t>
      </w:r>
      <w:r>
        <w:t xml:space="preserve"> Download OpenShift_RBAC_AD_Namespace_Isolation.docx</w:t>
      </w:r>
    </w:p>
    <w:p w:rsidR="003478A3" w:rsidRDefault="003478A3" w:rsidP="003478A3">
      <w:pPr>
        <w:pStyle w:val="NormalWeb"/>
      </w:pPr>
      <w:r>
        <w:t xml:space="preserve">Let me know if you'd like this converted to PDF or if you want to include test plans or additional scenarios. </w:t>
      </w:r>
    </w:p>
    <w:p w:rsidR="003478A3" w:rsidRDefault="003478A3" w:rsidP="003478A3">
      <w:pPr>
        <w:pStyle w:val="Heading5"/>
      </w:pPr>
      <w:r>
        <w:t>You said:</w:t>
      </w:r>
    </w:p>
    <w:p w:rsidR="003478A3" w:rsidRDefault="003478A3" w:rsidP="003478A3">
      <w:proofErr w:type="spellStart"/>
      <w:r>
        <w:t>tekton</w:t>
      </w:r>
      <w:proofErr w:type="spellEnd"/>
      <w:r>
        <w:t xml:space="preserve"> pipeline</w:t>
      </w:r>
    </w:p>
    <w:p w:rsidR="003478A3" w:rsidRDefault="003478A3" w:rsidP="003478A3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3478A3" w:rsidRDefault="003478A3" w:rsidP="003478A3">
      <w:pPr>
        <w:pStyle w:val="NormalWeb"/>
      </w:pPr>
      <w:r>
        <w:t xml:space="preserve">Here’s how you can </w:t>
      </w:r>
      <w:r>
        <w:rPr>
          <w:rStyle w:val="Strong"/>
        </w:rPr>
        <w:t xml:space="preserve">integrate a </w:t>
      </w:r>
      <w:proofErr w:type="spellStart"/>
      <w:r>
        <w:rPr>
          <w:rStyle w:val="Strong"/>
        </w:rPr>
        <w:t>Tekton</w:t>
      </w:r>
      <w:proofErr w:type="spellEnd"/>
      <w:r>
        <w:rPr>
          <w:rStyle w:val="Strong"/>
        </w:rPr>
        <w:t xml:space="preserve"> Pipeline</w:t>
      </w:r>
      <w:r>
        <w:t xml:space="preserve"> into your OpenShift setup to automate </w:t>
      </w:r>
      <w:r>
        <w:rPr>
          <w:rStyle w:val="Strong"/>
        </w:rPr>
        <w:t xml:space="preserve">VM creation via </w:t>
      </w:r>
      <w:proofErr w:type="spellStart"/>
      <w:r>
        <w:rPr>
          <w:rStyle w:val="Strong"/>
        </w:rPr>
        <w:t>GitOps</w:t>
      </w:r>
      <w:proofErr w:type="spellEnd"/>
      <w:r>
        <w:rPr>
          <w:rStyle w:val="Strong"/>
        </w:rPr>
        <w:t xml:space="preserve"> or declarative YAML</w:t>
      </w:r>
      <w:r>
        <w:t>, especially in coordination with your RBAC and AD group control setup.</w:t>
      </w:r>
    </w:p>
    <w:p w:rsidR="003478A3" w:rsidRDefault="008115F1" w:rsidP="003478A3">
      <w:r>
        <w:pict w14:anchorId="4DD82ADF">
          <v:rect id="Horizontal Line 8" o:spid="_x0000_s1033" alt="" style="width:6in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3478A3" w:rsidRDefault="003478A3" w:rsidP="003478A3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 xml:space="preserve">Use Case: VM Creation via </w:t>
      </w:r>
      <w:proofErr w:type="spellStart"/>
      <w:r>
        <w:rPr>
          <w:rStyle w:val="Strong"/>
          <w:b/>
          <w:bCs/>
        </w:rPr>
        <w:t>Tekton</w:t>
      </w:r>
      <w:proofErr w:type="spellEnd"/>
      <w:r>
        <w:rPr>
          <w:rStyle w:val="Strong"/>
          <w:b/>
          <w:bCs/>
        </w:rPr>
        <w:t xml:space="preserve"> Pipeline</w:t>
      </w:r>
    </w:p>
    <w:p w:rsidR="003478A3" w:rsidRDefault="003478A3" w:rsidP="003478A3">
      <w:pPr>
        <w:pStyle w:val="Heading3"/>
      </w:pPr>
      <w:r>
        <w:rPr>
          <w:rFonts w:ascii="Apple Color Emoji" w:hAnsi="Apple Color Emoji" w:cs="Apple Color Emoji"/>
        </w:rPr>
        <w:t>🔧</w:t>
      </w:r>
      <w:r>
        <w:t xml:space="preserve"> </w:t>
      </w:r>
      <w:r>
        <w:rPr>
          <w:rStyle w:val="Strong"/>
          <w:b/>
          <w:bCs/>
        </w:rPr>
        <w:t>1. Prerequisites</w:t>
      </w:r>
    </w:p>
    <w:p w:rsidR="003478A3" w:rsidRDefault="003478A3" w:rsidP="003478A3">
      <w:pPr>
        <w:pStyle w:val="NormalWeb"/>
        <w:numPr>
          <w:ilvl w:val="0"/>
          <w:numId w:val="12"/>
        </w:numPr>
      </w:pPr>
      <w:r>
        <w:t>OpenShift Pipelines Operator installed (</w:t>
      </w:r>
      <w:proofErr w:type="spellStart"/>
      <w:r>
        <w:t>Tekton</w:t>
      </w:r>
      <w:proofErr w:type="spellEnd"/>
      <w:r>
        <w:t>)</w:t>
      </w:r>
    </w:p>
    <w:p w:rsidR="003478A3" w:rsidRDefault="003478A3" w:rsidP="003478A3">
      <w:pPr>
        <w:pStyle w:val="NormalWeb"/>
        <w:numPr>
          <w:ilvl w:val="0"/>
          <w:numId w:val="12"/>
        </w:numPr>
      </w:pPr>
      <w:r>
        <w:t>RBAC in place (as discussed)</w:t>
      </w:r>
    </w:p>
    <w:p w:rsidR="003478A3" w:rsidRDefault="003478A3" w:rsidP="003478A3">
      <w:pPr>
        <w:pStyle w:val="NormalWeb"/>
        <w:numPr>
          <w:ilvl w:val="0"/>
          <w:numId w:val="12"/>
        </w:numPr>
      </w:pPr>
      <w:proofErr w:type="spellStart"/>
      <w:r>
        <w:t>KubeVirt</w:t>
      </w:r>
      <w:proofErr w:type="spellEnd"/>
      <w:r>
        <w:t xml:space="preserve"> (OpenShift Virtualization) installed</w:t>
      </w:r>
    </w:p>
    <w:p w:rsidR="003478A3" w:rsidRDefault="003478A3" w:rsidP="003478A3">
      <w:pPr>
        <w:pStyle w:val="NormalWeb"/>
        <w:numPr>
          <w:ilvl w:val="0"/>
          <w:numId w:val="12"/>
        </w:numPr>
      </w:pPr>
      <w:proofErr w:type="spellStart"/>
      <w:r>
        <w:t>Git</w:t>
      </w:r>
      <w:proofErr w:type="spellEnd"/>
      <w:r>
        <w:t xml:space="preserve"> repo containing YAML manifests for VMs</w:t>
      </w:r>
    </w:p>
    <w:p w:rsidR="003478A3" w:rsidRDefault="008115F1" w:rsidP="003478A3">
      <w:r>
        <w:pict w14:anchorId="0F483F36">
          <v:rect id="Horizontal Line 9" o:spid="_x0000_s1032" alt="" style="width:6in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3478A3" w:rsidRDefault="003478A3" w:rsidP="003478A3">
      <w:pPr>
        <w:pStyle w:val="Heading2"/>
      </w:pPr>
      <w:r>
        <w:rPr>
          <w:rFonts w:ascii="Apple Color Emoji" w:hAnsi="Apple Color Emoji" w:cs="Apple Color Emoji"/>
        </w:rPr>
        <w:t>🏗️</w:t>
      </w:r>
      <w:r>
        <w:t xml:space="preserve"> </w:t>
      </w: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Tekton</w:t>
      </w:r>
      <w:proofErr w:type="spellEnd"/>
      <w:r>
        <w:rPr>
          <w:rStyle w:val="Strong"/>
          <w:b/>
          <w:bCs/>
        </w:rPr>
        <w:t xml:space="preserve"> Pipeline Structure</w:t>
      </w:r>
    </w:p>
    <w:p w:rsidR="003478A3" w:rsidRDefault="003478A3" w:rsidP="003478A3">
      <w:pPr>
        <w:pStyle w:val="Heading3"/>
      </w:pPr>
      <w:r>
        <w:rPr>
          <w:rStyle w:val="Strong"/>
          <w:b/>
          <w:bCs/>
        </w:rPr>
        <w:t>Resources Required</w:t>
      </w:r>
    </w:p>
    <w:p w:rsidR="003478A3" w:rsidRDefault="003478A3" w:rsidP="003478A3">
      <w:pPr>
        <w:pStyle w:val="NormalWeb"/>
        <w:numPr>
          <w:ilvl w:val="0"/>
          <w:numId w:val="13"/>
        </w:numPr>
      </w:pPr>
      <w:r>
        <w:rPr>
          <w:rStyle w:val="HTMLCode"/>
        </w:rPr>
        <w:t>Pipeline</w:t>
      </w:r>
    </w:p>
    <w:p w:rsidR="003478A3" w:rsidRDefault="003478A3" w:rsidP="003478A3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t>PipelineRun</w:t>
      </w:r>
      <w:proofErr w:type="spellEnd"/>
    </w:p>
    <w:p w:rsidR="003478A3" w:rsidRDefault="003478A3" w:rsidP="003478A3">
      <w:pPr>
        <w:pStyle w:val="NormalWeb"/>
        <w:numPr>
          <w:ilvl w:val="0"/>
          <w:numId w:val="13"/>
        </w:numPr>
      </w:pPr>
      <w:r>
        <w:rPr>
          <w:rStyle w:val="HTMLCode"/>
        </w:rPr>
        <w:t>Task</w:t>
      </w:r>
      <w:r>
        <w:t xml:space="preserve">: Apply a YAML from Git using </w:t>
      </w:r>
      <w:proofErr w:type="spellStart"/>
      <w:r>
        <w:rPr>
          <w:rStyle w:val="HTMLCode"/>
        </w:rPr>
        <w:t>kubectl</w:t>
      </w:r>
      <w:proofErr w:type="spellEnd"/>
      <w:r>
        <w:t xml:space="preserve"> or </w:t>
      </w:r>
      <w:proofErr w:type="spellStart"/>
      <w:r>
        <w:rPr>
          <w:rStyle w:val="HTMLCode"/>
        </w:rPr>
        <w:t>oc</w:t>
      </w:r>
      <w:proofErr w:type="spellEnd"/>
    </w:p>
    <w:p w:rsidR="003478A3" w:rsidRDefault="003478A3" w:rsidP="003478A3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t>ServiceAccount</w:t>
      </w:r>
      <w:proofErr w:type="spellEnd"/>
      <w:r>
        <w:t xml:space="preserve">: Bound with appropriate Role (via </w:t>
      </w:r>
      <w:proofErr w:type="spellStart"/>
      <w:r>
        <w:t>RoleBinding</w:t>
      </w:r>
      <w:proofErr w:type="spellEnd"/>
      <w:r>
        <w:t>)</w:t>
      </w:r>
    </w:p>
    <w:p w:rsidR="003478A3" w:rsidRDefault="008115F1" w:rsidP="003478A3">
      <w:r>
        <w:pict w14:anchorId="34604724">
          <v:rect id="Horizontal Line 10" o:spid="_x0000_s1031" alt="" style="width:6in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3478A3" w:rsidRDefault="003478A3" w:rsidP="003478A3">
      <w:pPr>
        <w:pStyle w:val="Heading2"/>
      </w:pPr>
      <w:r>
        <w:rPr>
          <w:rFonts w:ascii="Apple Color Emoji" w:hAnsi="Apple Color Emoji" w:cs="Apple Color Emoji"/>
        </w:rPr>
        <w:t>📁</w:t>
      </w:r>
      <w:r>
        <w:t xml:space="preserve"> </w:t>
      </w:r>
      <w:r>
        <w:rPr>
          <w:rStyle w:val="Strong"/>
          <w:b/>
          <w:bCs/>
        </w:rPr>
        <w:t>Folder Structure in Git</w:t>
      </w:r>
    </w:p>
    <w:p w:rsidR="003478A3" w:rsidRDefault="003478A3" w:rsidP="003478A3">
      <w:pPr>
        <w:pStyle w:val="HTMLPreformatted"/>
      </w:pPr>
      <w:proofErr w:type="spellStart"/>
      <w:r>
        <w:t>csharp</w:t>
      </w:r>
      <w:proofErr w:type="spellEnd"/>
    </w:p>
    <w:p w:rsidR="003478A3" w:rsidRDefault="003478A3" w:rsidP="003478A3">
      <w:pPr>
        <w:pStyle w:val="HTMLPreformatted"/>
      </w:pPr>
      <w:proofErr w:type="spellStart"/>
      <w:r>
        <w:t>CopyEdit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>-deploy/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keyword"/>
        </w:rPr>
        <w:t>base</w:t>
      </w:r>
      <w:r>
        <w:rPr>
          <w:rStyle w:val="HTMLCode"/>
        </w:rPr>
        <w:t>/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vm-</w:t>
      </w:r>
      <w:proofErr w:type="gramStart"/>
      <w:r>
        <w:rPr>
          <w:rStyle w:val="HTMLCode"/>
        </w:rPr>
        <w:t>rhel.yaml</w:t>
      </w:r>
      <w:proofErr w:type="spellEnd"/>
      <w:proofErr w:type="gram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>├── overlays/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>│   └── dev/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│       └── </w:t>
      </w:r>
      <w:proofErr w:type="spellStart"/>
      <w:proofErr w:type="gramStart"/>
      <w:r>
        <w:rPr>
          <w:rStyle w:val="HTMLCode"/>
        </w:rPr>
        <w:t>kustomization.yaml</w:t>
      </w:r>
      <w:proofErr w:type="spellEnd"/>
      <w:proofErr w:type="gramEnd"/>
    </w:p>
    <w:p w:rsidR="003478A3" w:rsidRDefault="008115F1" w:rsidP="003478A3">
      <w:r>
        <w:pict w14:anchorId="40BBBEE6">
          <v:rect id="Horizontal Line 11" o:spid="_x0000_s1030" alt="" style="width:6in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3478A3" w:rsidRDefault="003478A3" w:rsidP="003478A3">
      <w:pPr>
        <w:pStyle w:val="Heading2"/>
      </w:pPr>
      <w:r>
        <w:rPr>
          <w:rFonts w:ascii="Apple Color Emoji" w:hAnsi="Apple Color Emoji" w:cs="Apple Color Emoji"/>
        </w:rPr>
        <w:t>🔨</w:t>
      </w:r>
      <w:r>
        <w:t xml:space="preserve"> </w:t>
      </w:r>
      <w:r>
        <w:rPr>
          <w:rStyle w:val="Strong"/>
          <w:b/>
          <w:bCs/>
        </w:rPr>
        <w:t xml:space="preserve">3. Example </w:t>
      </w:r>
      <w:proofErr w:type="spellStart"/>
      <w:r>
        <w:rPr>
          <w:rStyle w:val="Strong"/>
          <w:b/>
          <w:bCs/>
        </w:rPr>
        <w:t>Tekton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Task</w:t>
      </w:r>
    </w:p>
    <w:p w:rsidR="003478A3" w:rsidRDefault="003478A3" w:rsidP="003478A3">
      <w:pPr>
        <w:pStyle w:val="HTMLPreformatted"/>
      </w:pPr>
      <w:proofErr w:type="spellStart"/>
      <w:r>
        <w:t>yaml</w:t>
      </w:r>
      <w:proofErr w:type="spellEnd"/>
    </w:p>
    <w:p w:rsidR="003478A3" w:rsidRDefault="003478A3" w:rsidP="003478A3">
      <w:pPr>
        <w:pStyle w:val="HTMLPreformatted"/>
      </w:pPr>
      <w:proofErr w:type="spellStart"/>
      <w:r>
        <w:t>CopyEdit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tekton.dev</w:t>
      </w:r>
      <w:proofErr w:type="spellEnd"/>
      <w:r>
        <w:rPr>
          <w:rStyle w:val="hljs-string"/>
        </w:rPr>
        <w:t>/v1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Task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apply-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yaml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params: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git-</w:t>
      </w:r>
      <w:proofErr w:type="spellStart"/>
      <w:r>
        <w:rPr>
          <w:rStyle w:val="hljs-string"/>
        </w:rPr>
        <w:t>url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string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git-revision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string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steps: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git-clone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alpine/git</w:t>
      </w:r>
    </w:p>
    <w:p w:rsidR="003478A3" w:rsidRDefault="003478A3" w:rsidP="003478A3">
      <w:pPr>
        <w:pStyle w:val="HTMLPreformatted"/>
        <w:rPr>
          <w:rStyle w:val="hljs-string"/>
        </w:rPr>
      </w:pPr>
      <w:r>
        <w:rPr>
          <w:rStyle w:val="HTMLCode"/>
        </w:rPr>
        <w:t xml:space="preserve">      </w:t>
      </w:r>
      <w:r>
        <w:rPr>
          <w:rStyle w:val="hljs-attr"/>
        </w:rPr>
        <w:t>script:</w:t>
      </w:r>
      <w:r>
        <w:rPr>
          <w:rStyle w:val="HTMLCode"/>
        </w:rPr>
        <w:t xml:space="preserve"> </w:t>
      </w:r>
      <w:r>
        <w:rPr>
          <w:rStyle w:val="hljs-string"/>
        </w:rPr>
        <w:t>|</w:t>
      </w:r>
    </w:p>
    <w:p w:rsidR="003478A3" w:rsidRDefault="003478A3" w:rsidP="003478A3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git clone $(</w:t>
      </w:r>
      <w:proofErr w:type="spellStart"/>
      <w:r>
        <w:rPr>
          <w:rStyle w:val="hljs-string"/>
        </w:rPr>
        <w:t>params.git-url</w:t>
      </w:r>
      <w:proofErr w:type="spellEnd"/>
      <w:r>
        <w:rPr>
          <w:rStyle w:val="hljs-string"/>
        </w:rPr>
        <w:t>) -b $(</w:t>
      </w:r>
      <w:proofErr w:type="spellStart"/>
      <w:r>
        <w:rPr>
          <w:rStyle w:val="hljs-string"/>
        </w:rPr>
        <w:t>params.git</w:t>
      </w:r>
      <w:proofErr w:type="spellEnd"/>
      <w:r>
        <w:rPr>
          <w:rStyle w:val="hljs-string"/>
        </w:rPr>
        <w:t>-revision) repo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apply-</w:t>
      </w:r>
      <w:proofErr w:type="spellStart"/>
      <w:r>
        <w:rPr>
          <w:rStyle w:val="hljs-string"/>
        </w:rPr>
        <w:t>vm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registry.access.redhat.com/openshift4/</w:t>
      </w:r>
      <w:proofErr w:type="spellStart"/>
      <w:r>
        <w:rPr>
          <w:rStyle w:val="hljs-string"/>
        </w:rPr>
        <w:t>ose</w:t>
      </w:r>
      <w:proofErr w:type="spellEnd"/>
      <w:r>
        <w:rPr>
          <w:rStyle w:val="hljs-string"/>
        </w:rPr>
        <w:t>-cli</w:t>
      </w:r>
    </w:p>
    <w:p w:rsidR="003478A3" w:rsidRDefault="003478A3" w:rsidP="003478A3">
      <w:pPr>
        <w:pStyle w:val="HTMLPreformatted"/>
        <w:rPr>
          <w:rStyle w:val="hljs-string"/>
        </w:rPr>
      </w:pPr>
      <w:r>
        <w:rPr>
          <w:rStyle w:val="HTMLCode"/>
        </w:rPr>
        <w:t xml:space="preserve">      </w:t>
      </w:r>
      <w:r>
        <w:rPr>
          <w:rStyle w:val="hljs-attr"/>
        </w:rPr>
        <w:t>script:</w:t>
      </w:r>
      <w:r>
        <w:rPr>
          <w:rStyle w:val="HTMLCode"/>
        </w:rPr>
        <w:t xml:space="preserve"> </w:t>
      </w:r>
      <w:r>
        <w:rPr>
          <w:rStyle w:val="hljs-string"/>
        </w:rPr>
        <w:t>|</w:t>
      </w:r>
    </w:p>
    <w:p w:rsidR="003478A3" w:rsidRDefault="003478A3" w:rsidP="003478A3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oc</w:t>
      </w:r>
      <w:proofErr w:type="spellEnd"/>
      <w:r>
        <w:rPr>
          <w:rStyle w:val="hljs-string"/>
        </w:rPr>
        <w:t xml:space="preserve"> apply -k repo/overlays/dev</w:t>
      </w:r>
    </w:p>
    <w:p w:rsidR="003478A3" w:rsidRDefault="008115F1" w:rsidP="003478A3">
      <w:r>
        <w:pict w14:anchorId="1D212C47">
          <v:rect id="Horizontal Line 12" o:spid="_x0000_s1029" alt="" style="width:6in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3478A3" w:rsidRDefault="003478A3" w:rsidP="003478A3">
      <w:pPr>
        <w:pStyle w:val="Heading2"/>
      </w:pPr>
      <w:r>
        <w:rPr>
          <w:rFonts w:ascii="Apple Color Emoji" w:hAnsi="Apple Color Emoji" w:cs="Apple Color Emoji"/>
        </w:rPr>
        <w:t>📦</w:t>
      </w:r>
      <w:r>
        <w:t xml:space="preserve"> </w:t>
      </w: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Tekton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Pipeline</w:t>
      </w:r>
    </w:p>
    <w:p w:rsidR="003478A3" w:rsidRDefault="003478A3" w:rsidP="003478A3">
      <w:pPr>
        <w:pStyle w:val="HTMLPreformatted"/>
      </w:pPr>
      <w:proofErr w:type="spellStart"/>
      <w:r>
        <w:t>yaml</w:t>
      </w:r>
      <w:proofErr w:type="spellEnd"/>
    </w:p>
    <w:p w:rsidR="003478A3" w:rsidRDefault="003478A3" w:rsidP="003478A3">
      <w:pPr>
        <w:pStyle w:val="HTMLPreformatted"/>
      </w:pPr>
      <w:proofErr w:type="spellStart"/>
      <w:r>
        <w:t>CopyEdit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tekton.dev</w:t>
      </w:r>
      <w:proofErr w:type="spellEnd"/>
      <w:r>
        <w:rPr>
          <w:rStyle w:val="hljs-string"/>
        </w:rPr>
        <w:t>/v1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Pipeline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-deployment-pipeline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params: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git-</w:t>
      </w:r>
      <w:proofErr w:type="spellStart"/>
      <w:r>
        <w:rPr>
          <w:rStyle w:val="hljs-string"/>
        </w:rPr>
        <w:t>url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git-revision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tasks: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deploy-</w:t>
      </w:r>
      <w:proofErr w:type="spellStart"/>
      <w:r>
        <w:rPr>
          <w:rStyle w:val="hljs-string"/>
        </w:rPr>
        <w:t>vm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taskRef</w:t>
      </w:r>
      <w:proofErr w:type="spellEnd"/>
      <w:r>
        <w:rPr>
          <w:rStyle w:val="hljs-attr"/>
        </w:rPr>
        <w:t>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apply-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yaml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params: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git-</w:t>
      </w:r>
      <w:proofErr w:type="spellStart"/>
      <w:r>
        <w:rPr>
          <w:rStyle w:val="hljs-string"/>
        </w:rPr>
        <w:t>url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value:</w:t>
      </w:r>
      <w:r>
        <w:rPr>
          <w:rStyle w:val="HTMLCode"/>
        </w:rPr>
        <w:t xml:space="preserve"> </w:t>
      </w:r>
      <w:r>
        <w:rPr>
          <w:rStyle w:val="hljs-string"/>
        </w:rPr>
        <w:t>$(</w:t>
      </w:r>
      <w:proofErr w:type="spellStart"/>
      <w:r>
        <w:rPr>
          <w:rStyle w:val="hljs-string"/>
        </w:rPr>
        <w:t>params.git-url</w:t>
      </w:r>
      <w:proofErr w:type="spellEnd"/>
      <w:r>
        <w:rPr>
          <w:rStyle w:val="hljs-string"/>
        </w:rPr>
        <w:t>)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git-revision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value:</w:t>
      </w:r>
      <w:r>
        <w:rPr>
          <w:rStyle w:val="HTMLCode"/>
        </w:rPr>
        <w:t xml:space="preserve"> </w:t>
      </w:r>
      <w:r>
        <w:rPr>
          <w:rStyle w:val="hljs-string"/>
        </w:rPr>
        <w:t>$(</w:t>
      </w:r>
      <w:proofErr w:type="spellStart"/>
      <w:r>
        <w:rPr>
          <w:rStyle w:val="hljs-string"/>
        </w:rPr>
        <w:t>params.git</w:t>
      </w:r>
      <w:proofErr w:type="spellEnd"/>
      <w:r>
        <w:rPr>
          <w:rStyle w:val="hljs-string"/>
        </w:rPr>
        <w:t>-revision)</w:t>
      </w:r>
    </w:p>
    <w:p w:rsidR="003478A3" w:rsidRDefault="008115F1" w:rsidP="003478A3">
      <w:r>
        <w:pict w14:anchorId="39328869">
          <v:rect id="Horizontal Line 13" o:spid="_x0000_s1028" alt="" style="width:6in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3478A3" w:rsidRDefault="003478A3" w:rsidP="003478A3">
      <w:pPr>
        <w:pStyle w:val="Heading2"/>
      </w:pPr>
      <w:r>
        <w:rPr>
          <w:rFonts w:ascii="Apple Color Emoji" w:hAnsi="Apple Color Emoji" w:cs="Apple Color Emoji"/>
        </w:rPr>
        <w:t>▶️</w:t>
      </w:r>
      <w:r>
        <w:t xml:space="preserve"> </w:t>
      </w:r>
      <w:r>
        <w:rPr>
          <w:rStyle w:val="Strong"/>
          <w:b/>
          <w:bCs/>
        </w:rPr>
        <w:t xml:space="preserve">5. </w:t>
      </w:r>
      <w:proofErr w:type="spellStart"/>
      <w:r>
        <w:rPr>
          <w:rStyle w:val="Strong"/>
          <w:b/>
          <w:bCs/>
        </w:rPr>
        <w:t>Tekton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PipelineRun</w:t>
      </w:r>
      <w:proofErr w:type="spellEnd"/>
    </w:p>
    <w:p w:rsidR="003478A3" w:rsidRDefault="003478A3" w:rsidP="003478A3">
      <w:pPr>
        <w:pStyle w:val="HTMLPreformatted"/>
      </w:pPr>
      <w:proofErr w:type="spellStart"/>
      <w:r>
        <w:t>yaml</w:t>
      </w:r>
      <w:proofErr w:type="spellEnd"/>
    </w:p>
    <w:p w:rsidR="003478A3" w:rsidRDefault="003478A3" w:rsidP="003478A3">
      <w:pPr>
        <w:pStyle w:val="HTMLPreformatted"/>
      </w:pPr>
      <w:proofErr w:type="spellStart"/>
      <w:r>
        <w:t>CopyEdit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tekton.dev</w:t>
      </w:r>
      <w:proofErr w:type="spellEnd"/>
      <w:r>
        <w:rPr>
          <w:rStyle w:val="hljs-string"/>
        </w:rPr>
        <w:t>/v1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PipelineRun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-deployment-run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pipelineRef</w:t>
      </w:r>
      <w:proofErr w:type="spellEnd"/>
      <w:r>
        <w:rPr>
          <w:rStyle w:val="hljs-attr"/>
        </w:rPr>
        <w:t>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-deployment-pipeline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params: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git-</w:t>
      </w:r>
      <w:proofErr w:type="spellStart"/>
      <w:r>
        <w:rPr>
          <w:rStyle w:val="hljs-string"/>
        </w:rPr>
        <w:t>url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value:</w:t>
      </w:r>
      <w:r>
        <w:rPr>
          <w:rStyle w:val="HTMLCode"/>
        </w:rPr>
        <w:t xml:space="preserve"> </w:t>
      </w:r>
      <w:r>
        <w:rPr>
          <w:rStyle w:val="hljs-string"/>
        </w:rPr>
        <w:t>https://git.example.com/vm-deploy.git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git-revision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value:</w:t>
      </w:r>
      <w:r>
        <w:rPr>
          <w:rStyle w:val="HTMLCode"/>
        </w:rPr>
        <w:t xml:space="preserve"> </w:t>
      </w:r>
      <w:r>
        <w:rPr>
          <w:rStyle w:val="hljs-string"/>
        </w:rPr>
        <w:t>main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serviceAccountName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-creator-</w:t>
      </w:r>
      <w:proofErr w:type="spellStart"/>
      <w:r>
        <w:rPr>
          <w:rStyle w:val="hljs-string"/>
        </w:rPr>
        <w:t>sa</w:t>
      </w:r>
      <w:proofErr w:type="spellEnd"/>
    </w:p>
    <w:p w:rsidR="003478A3" w:rsidRDefault="003478A3" w:rsidP="003478A3">
      <w:pPr>
        <w:pStyle w:val="NormalWeb"/>
      </w:pPr>
      <w:r>
        <w:t xml:space="preserve">Ensure 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>-creator-</w:t>
      </w:r>
      <w:proofErr w:type="spellStart"/>
      <w:r>
        <w:rPr>
          <w:rStyle w:val="HTMLCode"/>
        </w:rPr>
        <w:t>sa</w:t>
      </w:r>
      <w:proofErr w:type="spellEnd"/>
      <w:r>
        <w:t xml:space="preserve"> has a </w:t>
      </w:r>
      <w:proofErr w:type="spellStart"/>
      <w:r>
        <w:rPr>
          <w:rStyle w:val="HTMLCode"/>
        </w:rPr>
        <w:t>RoleBinding</w:t>
      </w:r>
      <w:proofErr w:type="spellEnd"/>
      <w:r>
        <w:t xml:space="preserve"> or </w:t>
      </w:r>
      <w:proofErr w:type="spellStart"/>
      <w:r>
        <w:rPr>
          <w:rStyle w:val="HTMLCode"/>
        </w:rPr>
        <w:t>ClusterRoleBinding</w:t>
      </w:r>
      <w:proofErr w:type="spellEnd"/>
      <w:r>
        <w:t xml:space="preserve"> to allow VM creation via </w:t>
      </w:r>
      <w:r>
        <w:rPr>
          <w:rStyle w:val="HTMLCode"/>
        </w:rPr>
        <w:t>kubevirt.io</w:t>
      </w:r>
      <w:r>
        <w:t xml:space="preserve"> resources.</w:t>
      </w:r>
    </w:p>
    <w:p w:rsidR="003478A3" w:rsidRDefault="008115F1" w:rsidP="003478A3">
      <w:r>
        <w:pict w14:anchorId="06453626">
          <v:rect id="Horizontal Line 14" o:spid="_x0000_s1027" alt="" style="width:6in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3478A3" w:rsidRDefault="003478A3" w:rsidP="003478A3">
      <w:pPr>
        <w:pStyle w:val="Heading2"/>
      </w:pPr>
      <w:r>
        <w:rPr>
          <w:rFonts w:ascii="Apple Color Emoji" w:hAnsi="Apple Color Emoji" w:cs="Apple Color Emoji"/>
        </w:rPr>
        <w:t>🛡️</w:t>
      </w:r>
      <w:r>
        <w:t xml:space="preserve"> </w:t>
      </w:r>
      <w:r>
        <w:rPr>
          <w:rStyle w:val="Strong"/>
          <w:b/>
          <w:bCs/>
        </w:rPr>
        <w:t>6. RBAC Sample for Pipeline SA</w:t>
      </w:r>
    </w:p>
    <w:p w:rsidR="003478A3" w:rsidRDefault="003478A3" w:rsidP="003478A3">
      <w:pPr>
        <w:pStyle w:val="HTMLPreformatted"/>
      </w:pPr>
      <w:proofErr w:type="spellStart"/>
      <w:r>
        <w:t>yaml</w:t>
      </w:r>
      <w:proofErr w:type="spellEnd"/>
    </w:p>
    <w:p w:rsidR="003478A3" w:rsidRDefault="003478A3" w:rsidP="003478A3">
      <w:pPr>
        <w:pStyle w:val="HTMLPreformatted"/>
      </w:pPr>
      <w:proofErr w:type="spellStart"/>
      <w:r>
        <w:t>CopyEdit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rbac.authorization.k8s.io/v1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RoleBinding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tekton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-binding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namespace:</w:t>
      </w:r>
      <w:r>
        <w:rPr>
          <w:rStyle w:val="HTMLCode"/>
        </w:rPr>
        <w:t xml:space="preserve"> </w:t>
      </w:r>
      <w:r>
        <w:rPr>
          <w:rStyle w:val="hljs-string"/>
        </w:rPr>
        <w:t>dev-project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attr"/>
        </w:rPr>
        <w:t>subjects: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kind: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ServiceAccount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-creator-</w:t>
      </w:r>
      <w:proofErr w:type="spellStart"/>
      <w:r>
        <w:rPr>
          <w:rStyle w:val="hljs-string"/>
        </w:rPr>
        <w:t>sa</w:t>
      </w:r>
      <w:proofErr w:type="spellEnd"/>
    </w:p>
    <w:p w:rsidR="003478A3" w:rsidRDefault="003478A3" w:rsidP="003478A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roleRef</w:t>
      </w:r>
      <w:proofErr w:type="spellEnd"/>
      <w:r>
        <w:rPr>
          <w:rStyle w:val="hljs-attr"/>
        </w:rPr>
        <w:t>: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Role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vm</w:t>
      </w:r>
      <w:proofErr w:type="spellEnd"/>
      <w:r>
        <w:rPr>
          <w:rStyle w:val="hljs-string"/>
        </w:rPr>
        <w:t>-manager</w:t>
      </w:r>
    </w:p>
    <w:p w:rsidR="003478A3" w:rsidRDefault="003478A3" w:rsidP="003478A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apiGroup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rbac.authorization.k8s.io</w:t>
      </w:r>
    </w:p>
    <w:p w:rsidR="003478A3" w:rsidRDefault="008115F1" w:rsidP="003478A3">
      <w:r>
        <w:pict w14:anchorId="51F7FE0A">
          <v:rect id="Horizontal Line 15" o:spid="_x0000_s1026" alt="" style="width:6in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3478A3" w:rsidRDefault="003478A3" w:rsidP="003478A3">
      <w:pPr>
        <w:pStyle w:val="Heading3"/>
      </w:pPr>
      <w:r>
        <w:rPr>
          <w:rFonts w:ascii="Apple Color Emoji" w:hAnsi="Apple Color Emoji" w:cs="Apple Color Emoji"/>
        </w:rPr>
        <w:t>🚀</w:t>
      </w:r>
      <w:r>
        <w:t xml:space="preserve"> Want me to export all this as a </w:t>
      </w:r>
      <w:r>
        <w:rPr>
          <w:rStyle w:val="HTMLCode"/>
          <w:rFonts w:eastAsiaTheme="majorEastAsia"/>
        </w:rPr>
        <w:t>.docx</w:t>
      </w:r>
      <w:r>
        <w:t xml:space="preserve"> </w:t>
      </w:r>
      <w:proofErr w:type="gramStart"/>
      <w:r>
        <w:t xml:space="preserve">or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yaml</w:t>
      </w:r>
      <w:proofErr w:type="spellEnd"/>
      <w:proofErr w:type="gramEnd"/>
      <w:r>
        <w:t xml:space="preserve"> pack for you to deploy/test?</w:t>
      </w:r>
    </w:p>
    <w:p w:rsidR="003478A3" w:rsidRDefault="003478A3" w:rsidP="003478A3">
      <w:pPr>
        <w:pStyle w:val="NormalWeb"/>
      </w:pPr>
      <w:r>
        <w:t>Just say:</w:t>
      </w:r>
    </w:p>
    <w:p w:rsidR="003478A3" w:rsidRDefault="003478A3" w:rsidP="003478A3">
      <w:pPr>
        <w:pStyle w:val="NormalWeb"/>
        <w:numPr>
          <w:ilvl w:val="0"/>
          <w:numId w:val="14"/>
        </w:numPr>
      </w:pPr>
      <w:r>
        <w:rPr>
          <w:rStyle w:val="HTMLCode"/>
        </w:rPr>
        <w:t xml:space="preserve">"Export </w:t>
      </w:r>
      <w:proofErr w:type="spellStart"/>
      <w:r>
        <w:rPr>
          <w:rStyle w:val="HTMLCode"/>
        </w:rPr>
        <w:t>Tekton</w:t>
      </w:r>
      <w:proofErr w:type="spellEnd"/>
      <w:r>
        <w:rPr>
          <w:rStyle w:val="HTMLCode"/>
        </w:rPr>
        <w:t xml:space="preserve"> docx"</w:t>
      </w:r>
      <w:r>
        <w:t xml:space="preserve"> — for documentation</w:t>
      </w:r>
    </w:p>
    <w:p w:rsidR="003478A3" w:rsidRDefault="003478A3" w:rsidP="003478A3">
      <w:pPr>
        <w:pStyle w:val="NormalWeb"/>
        <w:numPr>
          <w:ilvl w:val="0"/>
          <w:numId w:val="14"/>
        </w:numPr>
      </w:pPr>
      <w:r>
        <w:rPr>
          <w:rStyle w:val="HTMLCode"/>
        </w:rPr>
        <w:t>"Bundle as YAML zip"</w:t>
      </w:r>
      <w:r>
        <w:t xml:space="preserve"> — for deployable manifests</w:t>
      </w:r>
    </w:p>
    <w:p w:rsidR="003478A3" w:rsidRDefault="003478A3" w:rsidP="003478A3">
      <w:pPr>
        <w:pStyle w:val="Heading5"/>
      </w:pPr>
      <w:r>
        <w:t>You said:</w:t>
      </w:r>
    </w:p>
    <w:p w:rsidR="003478A3" w:rsidRDefault="003478A3" w:rsidP="003478A3">
      <w:proofErr w:type="gramStart"/>
      <w:r>
        <w:t>.</w:t>
      </w:r>
      <w:proofErr w:type="spellStart"/>
      <w:r>
        <w:t>yaml</w:t>
      </w:r>
      <w:proofErr w:type="spellEnd"/>
      <w:proofErr w:type="gramEnd"/>
      <w:r>
        <w:t xml:space="preserve"> </w:t>
      </w:r>
    </w:p>
    <w:p w:rsidR="003478A3" w:rsidRDefault="003478A3" w:rsidP="003478A3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3478A3" w:rsidRDefault="003478A3" w:rsidP="003478A3">
      <w:pPr>
        <w:pStyle w:val="NormalWeb"/>
      </w:pPr>
      <w:r>
        <w:t xml:space="preserve">Your </w:t>
      </w:r>
      <w:proofErr w:type="spellStart"/>
      <w:r>
        <w:t>Tekton</w:t>
      </w:r>
      <w:proofErr w:type="spellEnd"/>
      <w:r>
        <w:t xml:space="preserve"> pipeline YAML bundle is ready. You can download it here:</w:t>
      </w:r>
    </w:p>
    <w:p w:rsidR="003478A3" w:rsidRDefault="003478A3" w:rsidP="003478A3">
      <w:pPr>
        <w:pStyle w:val="NormalWeb"/>
      </w:pPr>
      <w:r>
        <w:rPr>
          <w:rFonts w:ascii="Apple Color Emoji" w:hAnsi="Apple Color Emoji" w:cs="Apple Color Emoji"/>
        </w:rPr>
        <w:t>📦</w:t>
      </w:r>
      <w:r>
        <w:t xml:space="preserve"> Download tekton_vm_pipeline_bundle.zip</w:t>
      </w:r>
    </w:p>
    <w:p w:rsidR="003478A3" w:rsidRDefault="003478A3" w:rsidP="003478A3">
      <w:pPr>
        <w:pStyle w:val="NormalWeb"/>
      </w:pPr>
      <w:r>
        <w:t>It includes:</w:t>
      </w:r>
    </w:p>
    <w:p w:rsidR="003478A3" w:rsidRDefault="003478A3" w:rsidP="003478A3">
      <w:pPr>
        <w:pStyle w:val="NormalWeb"/>
        <w:numPr>
          <w:ilvl w:val="0"/>
          <w:numId w:val="15"/>
        </w:numPr>
      </w:pPr>
      <w:r>
        <w:rPr>
          <w:rStyle w:val="HTMLCode"/>
        </w:rPr>
        <w:lastRenderedPageBreak/>
        <w:t>Task</w:t>
      </w:r>
      <w:r>
        <w:t xml:space="preserve"> for applying VM manifests</w:t>
      </w:r>
    </w:p>
    <w:p w:rsidR="003478A3" w:rsidRDefault="003478A3" w:rsidP="003478A3">
      <w:pPr>
        <w:pStyle w:val="NormalWeb"/>
        <w:numPr>
          <w:ilvl w:val="0"/>
          <w:numId w:val="15"/>
        </w:numPr>
      </w:pPr>
      <w:r>
        <w:rPr>
          <w:rStyle w:val="HTMLCode"/>
        </w:rPr>
        <w:t>Pipeline</w:t>
      </w:r>
      <w:r>
        <w:t xml:space="preserve"> definition</w:t>
      </w:r>
    </w:p>
    <w:p w:rsidR="003478A3" w:rsidRDefault="003478A3" w:rsidP="003478A3">
      <w:pPr>
        <w:pStyle w:val="NormalWeb"/>
        <w:numPr>
          <w:ilvl w:val="0"/>
          <w:numId w:val="15"/>
        </w:numPr>
      </w:pPr>
      <w:proofErr w:type="spellStart"/>
      <w:r>
        <w:rPr>
          <w:rStyle w:val="HTMLCode"/>
        </w:rPr>
        <w:t>PipelineRun</w:t>
      </w:r>
      <w:proofErr w:type="spellEnd"/>
      <w:r>
        <w:t xml:space="preserve"> example</w:t>
      </w:r>
    </w:p>
    <w:p w:rsidR="003478A3" w:rsidRDefault="003478A3" w:rsidP="003478A3">
      <w:pPr>
        <w:pStyle w:val="NormalWeb"/>
        <w:numPr>
          <w:ilvl w:val="0"/>
          <w:numId w:val="15"/>
        </w:numPr>
      </w:pPr>
      <w:r>
        <w:rPr>
          <w:rStyle w:val="HTMLCode"/>
        </w:rPr>
        <w:t xml:space="preserve">RBAC </w:t>
      </w:r>
      <w:proofErr w:type="spellStart"/>
      <w:r>
        <w:rPr>
          <w:rStyle w:val="HTMLCode"/>
        </w:rPr>
        <w:t>RoleBinding</w:t>
      </w:r>
      <w:proofErr w:type="spellEnd"/>
      <w:r>
        <w:t xml:space="preserve"> for the service account</w:t>
      </w:r>
    </w:p>
    <w:p w:rsidR="003478A3" w:rsidRDefault="003478A3" w:rsidP="003478A3">
      <w:pPr>
        <w:pStyle w:val="NormalWeb"/>
      </w:pPr>
      <w:r>
        <w:t>Let me know if you'd like to add Git clone validation, error handling, or trigger via webhook integration (</w:t>
      </w:r>
      <w:proofErr w:type="gramStart"/>
      <w:r>
        <w:t>e.g.</w:t>
      </w:r>
      <w:proofErr w:type="gramEnd"/>
      <w:r>
        <w:t xml:space="preserve"> GitHub, GitLab). </w:t>
      </w:r>
    </w:p>
    <w:p w:rsidR="003478A3" w:rsidRDefault="003478A3"/>
    <w:p w:rsidR="008F063F" w:rsidRDefault="008F063F"/>
    <w:p w:rsidR="008F063F" w:rsidRDefault="008F063F"/>
    <w:p w:rsidR="008F063F" w:rsidRDefault="008F063F" w:rsidP="008F063F">
      <w:pPr>
        <w:pStyle w:val="NormalWeb"/>
      </w:pPr>
      <w:r>
        <w:rPr>
          <w:rStyle w:val="Strong"/>
        </w:rPr>
        <w:t>Definition of done:</w:t>
      </w:r>
    </w:p>
    <w:p w:rsidR="008F063F" w:rsidRDefault="008F063F" w:rsidP="008F063F">
      <w:pPr>
        <w:pStyle w:val="NormalWeb"/>
        <w:numPr>
          <w:ilvl w:val="0"/>
          <w:numId w:val="28"/>
        </w:numPr>
      </w:pPr>
      <w:r>
        <w:rPr>
          <w:rStyle w:val="Strong"/>
        </w:rPr>
        <w:t>Research available RBAC options within OCP for VM creation and document</w:t>
      </w:r>
    </w:p>
    <w:p w:rsidR="008F063F" w:rsidRDefault="008F063F" w:rsidP="008F063F">
      <w:pPr>
        <w:pStyle w:val="NormalWeb"/>
        <w:numPr>
          <w:ilvl w:val="0"/>
          <w:numId w:val="28"/>
        </w:numPr>
      </w:pPr>
      <w:r>
        <w:rPr>
          <w:rStyle w:val="Strong"/>
        </w:rPr>
        <w:t>Identify how AD groups can be added and come up with a list</w:t>
      </w:r>
    </w:p>
    <w:p w:rsidR="008F063F" w:rsidRDefault="008F063F" w:rsidP="008F063F">
      <w:pPr>
        <w:pStyle w:val="NormalWeb"/>
        <w:numPr>
          <w:ilvl w:val="0"/>
          <w:numId w:val="28"/>
        </w:numPr>
      </w:pPr>
      <w:r>
        <w:rPr>
          <w:rStyle w:val="Strong"/>
        </w:rPr>
        <w:t>Test them in lab environment if possible</w:t>
      </w:r>
    </w:p>
    <w:p w:rsidR="008F063F" w:rsidRDefault="008F063F" w:rsidP="008F063F">
      <w:pPr>
        <w:pStyle w:val="NormalWeb"/>
        <w:numPr>
          <w:ilvl w:val="0"/>
          <w:numId w:val="28"/>
        </w:numPr>
      </w:pPr>
      <w:r>
        <w:rPr>
          <w:rStyle w:val="Strong"/>
        </w:rPr>
        <w:t>Research how tenant isolation works within namespaces</w:t>
      </w:r>
    </w:p>
    <w:p w:rsidR="008F063F" w:rsidRDefault="008115F1" w:rsidP="008F063F">
      <w:r>
        <w:rPr>
          <w:noProof/>
        </w:rPr>
        <w:pict>
          <v:rect id="_x0000_i1029" alt="" style="width:398.75pt;height:.05pt;mso-width-percent:0;mso-height-percent:0;mso-width-percent:0;mso-height-percent:0" o:hrpct="852" o:hralign="center" o:hrstd="t" o:hr="t" fillcolor="#a0a0a0" stroked="f"/>
        </w:pict>
      </w:r>
    </w:p>
    <w:p w:rsidR="008F063F" w:rsidRDefault="008F063F" w:rsidP="008F063F">
      <w:pPr>
        <w:pStyle w:val="NormalWeb"/>
      </w:pPr>
      <w:r>
        <w:t>If you want, I can help you create:</w:t>
      </w:r>
    </w:p>
    <w:p w:rsidR="008F063F" w:rsidRDefault="008F063F" w:rsidP="008F063F">
      <w:pPr>
        <w:pStyle w:val="NormalWeb"/>
        <w:numPr>
          <w:ilvl w:val="0"/>
          <w:numId w:val="29"/>
        </w:numPr>
      </w:pPr>
      <w:r>
        <w:t>A detailed plan for each step</w:t>
      </w:r>
    </w:p>
    <w:p w:rsidR="008F063F" w:rsidRDefault="008F063F" w:rsidP="008F063F">
      <w:pPr>
        <w:pStyle w:val="NormalWeb"/>
        <w:numPr>
          <w:ilvl w:val="0"/>
          <w:numId w:val="29"/>
        </w:numPr>
      </w:pPr>
      <w:r>
        <w:t>Example commands or YAMLs for OpenShift</w:t>
      </w:r>
    </w:p>
    <w:p w:rsidR="008F063F" w:rsidRDefault="008F063F" w:rsidP="008F063F">
      <w:pPr>
        <w:pStyle w:val="NormalWeb"/>
        <w:numPr>
          <w:ilvl w:val="0"/>
          <w:numId w:val="29"/>
        </w:numPr>
      </w:pPr>
      <w:r>
        <w:t>AD group integration approach</w:t>
      </w:r>
    </w:p>
    <w:p w:rsidR="008F063F" w:rsidRDefault="008F063F" w:rsidP="008F063F">
      <w:pPr>
        <w:pStyle w:val="NormalWeb"/>
        <w:numPr>
          <w:ilvl w:val="0"/>
          <w:numId w:val="29"/>
        </w:numPr>
      </w:pPr>
      <w:r>
        <w:t>RBAC role examples for VM creation in OpenShift Virtualization</w:t>
      </w:r>
    </w:p>
    <w:p w:rsidR="008F063F" w:rsidRDefault="008F063F" w:rsidP="008F063F">
      <w:pPr>
        <w:pStyle w:val="NormalWeb"/>
        <w:numPr>
          <w:ilvl w:val="0"/>
          <w:numId w:val="29"/>
        </w:numPr>
      </w:pPr>
      <w:r>
        <w:t>Explanation of tenant isolation via namespaces</w:t>
      </w:r>
    </w:p>
    <w:p w:rsidR="008F063F" w:rsidRDefault="008115F1" w:rsidP="008F063F">
      <w:r>
        <w:rPr>
          <w:noProof/>
        </w:rPr>
        <w:pict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:rsidR="008F063F" w:rsidRDefault="008F063F" w:rsidP="008F063F">
      <w:pPr>
        <w:pStyle w:val="Heading3"/>
      </w:pPr>
      <w:r>
        <w:rPr>
          <w:rStyle w:val="Strong"/>
          <w:b/>
          <w:bCs/>
        </w:rPr>
        <w:t>Step 1: Research available RBAC options within OCP for VM creation and document</w:t>
      </w:r>
    </w:p>
    <w:p w:rsidR="008F063F" w:rsidRDefault="008F063F" w:rsidP="008F063F">
      <w:pPr>
        <w:pStyle w:val="Heading4"/>
      </w:pPr>
      <w:r>
        <w:t>Objective:</w:t>
      </w:r>
    </w:p>
    <w:p w:rsidR="008F063F" w:rsidRDefault="008F063F" w:rsidP="008F063F">
      <w:pPr>
        <w:pStyle w:val="NormalWeb"/>
        <w:numPr>
          <w:ilvl w:val="0"/>
          <w:numId w:val="30"/>
        </w:numPr>
      </w:pPr>
      <w:r>
        <w:t>Understand what RBAC roles and permissions are needed to allow or restrict VM creation in OpenShift Virtualization.</w:t>
      </w:r>
    </w:p>
    <w:p w:rsidR="008F063F" w:rsidRDefault="008F063F" w:rsidP="008F063F">
      <w:pPr>
        <w:pStyle w:val="Heading4"/>
      </w:pPr>
      <w:r>
        <w:t>Detailed Plan:</w:t>
      </w:r>
    </w:p>
    <w:p w:rsidR="008F063F" w:rsidRDefault="008F063F" w:rsidP="008F063F">
      <w:pPr>
        <w:pStyle w:val="NormalWeb"/>
        <w:numPr>
          <w:ilvl w:val="0"/>
          <w:numId w:val="31"/>
        </w:numPr>
      </w:pPr>
      <w:r>
        <w:rPr>
          <w:rFonts w:ascii="Apple Color Emoji" w:hAnsi="Apple Color Emoji" w:cs="Apple Color Emoji"/>
        </w:rPr>
        <w:t>✅</w:t>
      </w:r>
      <w:r>
        <w:t xml:space="preserve"> Review OpenShift Virtualization official documentation on RBAC.</w:t>
      </w:r>
    </w:p>
    <w:p w:rsidR="008F063F" w:rsidRDefault="008F063F" w:rsidP="008F063F">
      <w:pPr>
        <w:pStyle w:val="NormalWeb"/>
        <w:numPr>
          <w:ilvl w:val="0"/>
          <w:numId w:val="31"/>
        </w:numPr>
      </w:pPr>
      <w:r>
        <w:rPr>
          <w:rFonts w:ascii="Apple Color Emoji" w:hAnsi="Apple Color Emoji" w:cs="Apple Color Emoji"/>
        </w:rPr>
        <w:t>✅</w:t>
      </w:r>
      <w:r>
        <w:t xml:space="preserve"> Identify the required API groups for VM creation:</w:t>
      </w:r>
    </w:p>
    <w:p w:rsidR="008F063F" w:rsidRDefault="008F063F" w:rsidP="008F063F">
      <w:pPr>
        <w:pStyle w:val="NormalWeb"/>
        <w:numPr>
          <w:ilvl w:val="1"/>
          <w:numId w:val="31"/>
        </w:numPr>
      </w:pPr>
      <w:r>
        <w:rPr>
          <w:rStyle w:val="HTMLCode"/>
        </w:rPr>
        <w:t>kubevirt.io</w:t>
      </w:r>
      <w:r>
        <w:t xml:space="preserve"> (primary CRDs for VM management)</w:t>
      </w:r>
    </w:p>
    <w:p w:rsidR="008F063F" w:rsidRDefault="008F063F" w:rsidP="008F063F">
      <w:pPr>
        <w:pStyle w:val="NormalWeb"/>
        <w:numPr>
          <w:ilvl w:val="1"/>
          <w:numId w:val="31"/>
        </w:numPr>
      </w:pPr>
      <w:r>
        <w:rPr>
          <w:rStyle w:val="HTMLCode"/>
        </w:rPr>
        <w:lastRenderedPageBreak/>
        <w:t>template.openshift.io</w:t>
      </w:r>
      <w:r>
        <w:t xml:space="preserve"> (if using VM templates)</w:t>
      </w:r>
    </w:p>
    <w:p w:rsidR="008F063F" w:rsidRDefault="008F063F" w:rsidP="008F063F">
      <w:pPr>
        <w:pStyle w:val="NormalWeb"/>
        <w:numPr>
          <w:ilvl w:val="0"/>
          <w:numId w:val="31"/>
        </w:numPr>
      </w:pPr>
      <w:r>
        <w:rPr>
          <w:rFonts w:ascii="Apple Color Emoji" w:hAnsi="Apple Color Emoji" w:cs="Apple Color Emoji"/>
        </w:rPr>
        <w:t>✅</w:t>
      </w:r>
      <w:r>
        <w:t xml:space="preserve"> Identify relevant cluster roles:</w:t>
      </w:r>
    </w:p>
    <w:p w:rsidR="008F063F" w:rsidRDefault="008F063F" w:rsidP="008F063F">
      <w:pPr>
        <w:pStyle w:val="NormalWeb"/>
        <w:numPr>
          <w:ilvl w:val="1"/>
          <w:numId w:val="31"/>
        </w:numPr>
      </w:pPr>
      <w:proofErr w:type="spellStart"/>
      <w:proofErr w:type="gramStart"/>
      <w:r>
        <w:rPr>
          <w:rStyle w:val="HTMLCode"/>
        </w:rPr>
        <w:t>kubevirt.io:edit</w:t>
      </w:r>
      <w:proofErr w:type="spellEnd"/>
      <w:proofErr w:type="gramEnd"/>
    </w:p>
    <w:p w:rsidR="008F063F" w:rsidRDefault="008F063F" w:rsidP="008F063F">
      <w:pPr>
        <w:pStyle w:val="NormalWeb"/>
        <w:numPr>
          <w:ilvl w:val="1"/>
          <w:numId w:val="31"/>
        </w:numPr>
      </w:pPr>
      <w:proofErr w:type="spellStart"/>
      <w:proofErr w:type="gramStart"/>
      <w:r>
        <w:rPr>
          <w:rStyle w:val="HTMLCode"/>
        </w:rPr>
        <w:t>kubevirt.io:view</w:t>
      </w:r>
      <w:proofErr w:type="spellEnd"/>
      <w:proofErr w:type="gramEnd"/>
    </w:p>
    <w:p w:rsidR="008F063F" w:rsidRDefault="008F063F" w:rsidP="008F063F">
      <w:pPr>
        <w:pStyle w:val="NormalWeb"/>
        <w:numPr>
          <w:ilvl w:val="1"/>
          <w:numId w:val="31"/>
        </w:numPr>
      </w:pPr>
      <w:proofErr w:type="spellStart"/>
      <w:proofErr w:type="gramStart"/>
      <w:r>
        <w:rPr>
          <w:rStyle w:val="HTMLCode"/>
        </w:rPr>
        <w:t>kubevirt.io:admin</w:t>
      </w:r>
      <w:proofErr w:type="spellEnd"/>
      <w:proofErr w:type="gramEnd"/>
      <w:r>
        <w:t xml:space="preserve"> (broadest permissions)</w:t>
      </w:r>
    </w:p>
    <w:p w:rsidR="008F063F" w:rsidRDefault="008F063F" w:rsidP="008F063F">
      <w:pPr>
        <w:pStyle w:val="NormalWeb"/>
        <w:numPr>
          <w:ilvl w:val="0"/>
          <w:numId w:val="31"/>
        </w:numPr>
      </w:pPr>
      <w:r>
        <w:rPr>
          <w:rFonts w:ascii="Apple Color Emoji" w:hAnsi="Apple Color Emoji" w:cs="Apple Color Emoji"/>
        </w:rPr>
        <w:t>✅</w:t>
      </w:r>
      <w:r>
        <w:t xml:space="preserve"> Document permissions:</w:t>
      </w:r>
    </w:p>
    <w:p w:rsidR="008F063F" w:rsidRDefault="008F063F" w:rsidP="008F063F">
      <w:pPr>
        <w:pStyle w:val="NormalWeb"/>
        <w:numPr>
          <w:ilvl w:val="1"/>
          <w:numId w:val="31"/>
        </w:numPr>
      </w:pPr>
      <w:r>
        <w:t>Which verbs (</w:t>
      </w:r>
      <w:r>
        <w:rPr>
          <w:rStyle w:val="HTMLCode"/>
        </w:rPr>
        <w:t>create</w:t>
      </w:r>
      <w:r>
        <w:t xml:space="preserve">, </w:t>
      </w:r>
      <w:r>
        <w:rPr>
          <w:rStyle w:val="HTMLCode"/>
        </w:rPr>
        <w:t>delete</w:t>
      </w:r>
      <w:r>
        <w:t xml:space="preserve">, </w:t>
      </w:r>
      <w:r>
        <w:rPr>
          <w:rStyle w:val="HTMLCode"/>
        </w:rPr>
        <w:t>update</w:t>
      </w:r>
      <w:r>
        <w:t xml:space="preserve">, </w:t>
      </w:r>
      <w:r>
        <w:rPr>
          <w:rStyle w:val="HTMLCode"/>
        </w:rPr>
        <w:t>patch</w:t>
      </w:r>
      <w:r>
        <w:t xml:space="preserve">, </w:t>
      </w:r>
      <w:r>
        <w:rPr>
          <w:rStyle w:val="HTMLCode"/>
        </w:rPr>
        <w:t>get</w:t>
      </w:r>
      <w:r>
        <w:t xml:space="preserve">, </w:t>
      </w:r>
      <w:r>
        <w:rPr>
          <w:rStyle w:val="HTMLCode"/>
        </w:rPr>
        <w:t>list</w:t>
      </w:r>
      <w:r>
        <w:t>, etc.)</w:t>
      </w:r>
    </w:p>
    <w:p w:rsidR="008F063F" w:rsidRDefault="008F063F" w:rsidP="008F063F">
      <w:pPr>
        <w:pStyle w:val="NormalWeb"/>
        <w:numPr>
          <w:ilvl w:val="1"/>
          <w:numId w:val="31"/>
        </w:numPr>
      </w:pPr>
      <w:r>
        <w:t>Which resources (</w:t>
      </w:r>
      <w:proofErr w:type="spellStart"/>
      <w:r>
        <w:rPr>
          <w:rStyle w:val="HTMLCode"/>
        </w:rPr>
        <w:t>virtualmachines</w:t>
      </w:r>
      <w:proofErr w:type="spellEnd"/>
      <w:r>
        <w:t xml:space="preserve">, </w:t>
      </w:r>
      <w:proofErr w:type="spellStart"/>
      <w:r>
        <w:rPr>
          <w:rStyle w:val="HTMLCode"/>
        </w:rPr>
        <w:t>virtualmachineinstances</w:t>
      </w:r>
      <w:proofErr w:type="spellEnd"/>
      <w:r>
        <w:t xml:space="preserve">, </w:t>
      </w:r>
      <w:r>
        <w:rPr>
          <w:rStyle w:val="HTMLCode"/>
        </w:rPr>
        <w:t>templates</w:t>
      </w:r>
      <w:r>
        <w:t xml:space="preserve">, </w:t>
      </w:r>
      <w:proofErr w:type="spellStart"/>
      <w:r>
        <w:rPr>
          <w:rStyle w:val="HTMLCode"/>
        </w:rPr>
        <w:t>datavolumes</w:t>
      </w:r>
      <w:proofErr w:type="spellEnd"/>
      <w:r>
        <w:t xml:space="preserve">, </w:t>
      </w:r>
      <w:proofErr w:type="spellStart"/>
      <w:r>
        <w:rPr>
          <w:rStyle w:val="HTMLCode"/>
        </w:rPr>
        <w:t>persistentvolumeclaims</w:t>
      </w:r>
      <w:proofErr w:type="spellEnd"/>
      <w:r>
        <w:t>, etc.)</w:t>
      </w:r>
    </w:p>
    <w:p w:rsidR="008F063F" w:rsidRDefault="008F063F" w:rsidP="008F063F">
      <w:pPr>
        <w:pStyle w:val="NormalWeb"/>
        <w:numPr>
          <w:ilvl w:val="0"/>
          <w:numId w:val="31"/>
        </w:numPr>
      </w:pPr>
      <w:r>
        <w:rPr>
          <w:rFonts w:ascii="Apple Color Emoji" w:hAnsi="Apple Color Emoji" w:cs="Apple Color Emoji"/>
        </w:rPr>
        <w:t>✅</w:t>
      </w:r>
      <w:r>
        <w:t xml:space="preserve"> Create sample YAMLs for:</w:t>
      </w:r>
    </w:p>
    <w:p w:rsidR="008F063F" w:rsidRDefault="008F063F" w:rsidP="008F063F">
      <w:pPr>
        <w:pStyle w:val="NormalWeb"/>
        <w:numPr>
          <w:ilvl w:val="1"/>
          <w:numId w:val="31"/>
        </w:numPr>
      </w:pPr>
      <w:r>
        <w:t>Role</w:t>
      </w:r>
    </w:p>
    <w:p w:rsidR="008F063F" w:rsidRDefault="008F063F" w:rsidP="008F063F">
      <w:pPr>
        <w:pStyle w:val="NormalWeb"/>
        <w:numPr>
          <w:ilvl w:val="1"/>
          <w:numId w:val="31"/>
        </w:numPr>
      </w:pPr>
      <w:proofErr w:type="spellStart"/>
      <w:r>
        <w:t>RoleBinding</w:t>
      </w:r>
      <w:proofErr w:type="spellEnd"/>
    </w:p>
    <w:p w:rsidR="008F063F" w:rsidRDefault="008F063F" w:rsidP="008F063F">
      <w:pPr>
        <w:pStyle w:val="NormalWeb"/>
        <w:numPr>
          <w:ilvl w:val="1"/>
          <w:numId w:val="31"/>
        </w:numPr>
      </w:pPr>
      <w:proofErr w:type="spellStart"/>
      <w:r>
        <w:t>ClusterRoleBinding</w:t>
      </w:r>
      <w:proofErr w:type="spellEnd"/>
      <w:r>
        <w:t xml:space="preserve"> (if needed)</w:t>
      </w:r>
    </w:p>
    <w:p w:rsidR="008F063F" w:rsidRDefault="008F063F" w:rsidP="008F063F">
      <w:pPr>
        <w:pStyle w:val="NormalWeb"/>
        <w:numPr>
          <w:ilvl w:val="0"/>
          <w:numId w:val="31"/>
        </w:numPr>
      </w:pPr>
      <w:r>
        <w:rPr>
          <w:rFonts w:ascii="Apple Color Emoji" w:hAnsi="Apple Color Emoji" w:cs="Apple Color Emoji"/>
        </w:rPr>
        <w:t>✅</w:t>
      </w:r>
      <w:r>
        <w:t xml:space="preserve"> Document how these roles map to operational responsibilities (</w:t>
      </w:r>
      <w:proofErr w:type="gramStart"/>
      <w:r>
        <w:t>e.g.</w:t>
      </w:r>
      <w:proofErr w:type="gramEnd"/>
      <w:r>
        <w:t xml:space="preserve"> Admin, Developer, Read-Only)</w:t>
      </w:r>
    </w:p>
    <w:p w:rsidR="008F063F" w:rsidRDefault="008F063F" w:rsidP="008F063F">
      <w:pPr>
        <w:pStyle w:val="Heading4"/>
      </w:pPr>
      <w:r>
        <w:t>Deliverable:</w:t>
      </w:r>
    </w:p>
    <w:p w:rsidR="008F063F" w:rsidRDefault="008F063F" w:rsidP="008F063F">
      <w:pPr>
        <w:pStyle w:val="NormalWeb"/>
        <w:numPr>
          <w:ilvl w:val="0"/>
          <w:numId w:val="32"/>
        </w:numPr>
      </w:pPr>
      <w:r>
        <w:t>Document with RBAC roles, YAML samples, and permission breakdown.</w:t>
      </w:r>
    </w:p>
    <w:p w:rsidR="008F063F" w:rsidRDefault="008115F1" w:rsidP="008F063F">
      <w:r>
        <w:rPr>
          <w:noProof/>
        </w:rPr>
        <w:pict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:rsidR="008F063F" w:rsidRDefault="008F063F" w:rsidP="008F063F">
      <w:pPr>
        <w:pStyle w:val="Heading3"/>
      </w:pPr>
      <w:r>
        <w:rPr>
          <w:rStyle w:val="Strong"/>
          <w:b/>
          <w:bCs/>
        </w:rPr>
        <w:t>Step 2: Identify how AD groups can be added and come up with a list</w:t>
      </w:r>
    </w:p>
    <w:p w:rsidR="008F063F" w:rsidRDefault="008F063F" w:rsidP="008F063F">
      <w:pPr>
        <w:pStyle w:val="Heading4"/>
      </w:pPr>
      <w:r>
        <w:t>Objective:</w:t>
      </w:r>
    </w:p>
    <w:p w:rsidR="008F063F" w:rsidRDefault="008F063F" w:rsidP="008F063F">
      <w:pPr>
        <w:pStyle w:val="NormalWeb"/>
        <w:numPr>
          <w:ilvl w:val="0"/>
          <w:numId w:val="33"/>
        </w:numPr>
      </w:pPr>
      <w:r>
        <w:t>Understand how to integrate AD groups into OpenShift to assign them proper roles.</w:t>
      </w:r>
    </w:p>
    <w:p w:rsidR="008F063F" w:rsidRDefault="008F063F" w:rsidP="008F063F">
      <w:pPr>
        <w:pStyle w:val="Heading4"/>
      </w:pPr>
      <w:r>
        <w:t>Detailed Plan:</w:t>
      </w:r>
    </w:p>
    <w:p w:rsidR="008F063F" w:rsidRDefault="008F063F" w:rsidP="008F063F">
      <w:pPr>
        <w:pStyle w:val="NormalWeb"/>
        <w:numPr>
          <w:ilvl w:val="0"/>
          <w:numId w:val="34"/>
        </w:numPr>
      </w:pPr>
      <w:r>
        <w:rPr>
          <w:rFonts w:ascii="Apple Color Emoji" w:hAnsi="Apple Color Emoji" w:cs="Apple Color Emoji"/>
        </w:rPr>
        <w:t>✅</w:t>
      </w:r>
      <w:r>
        <w:t xml:space="preserve"> Review current OpenShift OAuth Identity Provider configuration:</w:t>
      </w:r>
    </w:p>
    <w:p w:rsidR="008F063F" w:rsidRDefault="008F063F" w:rsidP="008F063F">
      <w:pPr>
        <w:pStyle w:val="NormalWeb"/>
        <w:numPr>
          <w:ilvl w:val="1"/>
          <w:numId w:val="34"/>
        </w:numPr>
      </w:pPr>
      <w:r>
        <w:t>LDAP (typically used for AD integration)</w:t>
      </w:r>
    </w:p>
    <w:p w:rsidR="008F063F" w:rsidRDefault="008F063F" w:rsidP="008F063F">
      <w:pPr>
        <w:pStyle w:val="NormalWeb"/>
        <w:numPr>
          <w:ilvl w:val="0"/>
          <w:numId w:val="34"/>
        </w:numPr>
      </w:pPr>
      <w:r>
        <w:rPr>
          <w:rFonts w:ascii="Apple Color Emoji" w:hAnsi="Apple Color Emoji" w:cs="Apple Color Emoji"/>
        </w:rPr>
        <w:t>✅</w:t>
      </w:r>
      <w:r>
        <w:t xml:space="preserve"> Confirm AD groups being synced into OpenShift:</w:t>
      </w:r>
    </w:p>
    <w:p w:rsidR="008F063F" w:rsidRDefault="008F063F" w:rsidP="008F063F">
      <w:pPr>
        <w:pStyle w:val="NormalWeb"/>
        <w:numPr>
          <w:ilvl w:val="1"/>
          <w:numId w:val="34"/>
        </w:numPr>
      </w:pPr>
      <w:r>
        <w:t xml:space="preserve">Use </w:t>
      </w:r>
      <w:proofErr w:type="spellStart"/>
      <w:r>
        <w:rPr>
          <w:rStyle w:val="HTMLCode"/>
        </w:rPr>
        <w:t>oc</w:t>
      </w:r>
      <w:proofErr w:type="spellEnd"/>
      <w:r>
        <w:rPr>
          <w:rStyle w:val="HTMLCode"/>
        </w:rPr>
        <w:t xml:space="preserve"> get groups</w:t>
      </w:r>
      <w:r>
        <w:t xml:space="preserve"> to see synced AD groups.</w:t>
      </w:r>
    </w:p>
    <w:p w:rsidR="008F063F" w:rsidRDefault="008F063F" w:rsidP="008F063F">
      <w:pPr>
        <w:pStyle w:val="NormalWeb"/>
        <w:numPr>
          <w:ilvl w:val="0"/>
          <w:numId w:val="34"/>
        </w:numPr>
      </w:pPr>
      <w:r>
        <w:rPr>
          <w:rFonts w:ascii="Apple Color Emoji" w:hAnsi="Apple Color Emoji" w:cs="Apple Color Emoji"/>
        </w:rPr>
        <w:t>✅</w:t>
      </w:r>
      <w:r>
        <w:t xml:space="preserve"> Work with AD team to:</w:t>
      </w:r>
    </w:p>
    <w:p w:rsidR="008F063F" w:rsidRDefault="008F063F" w:rsidP="008F063F">
      <w:pPr>
        <w:pStyle w:val="NormalWeb"/>
        <w:numPr>
          <w:ilvl w:val="1"/>
          <w:numId w:val="34"/>
        </w:numPr>
      </w:pPr>
      <w:r>
        <w:t>Get list of relevant AD groups.</w:t>
      </w:r>
    </w:p>
    <w:p w:rsidR="008F063F" w:rsidRDefault="008F063F" w:rsidP="008F063F">
      <w:pPr>
        <w:pStyle w:val="NormalWeb"/>
        <w:numPr>
          <w:ilvl w:val="1"/>
          <w:numId w:val="34"/>
        </w:numPr>
      </w:pPr>
      <w:r>
        <w:t>Validate group membership.</w:t>
      </w:r>
    </w:p>
    <w:p w:rsidR="008F063F" w:rsidRDefault="008F063F" w:rsidP="008F063F">
      <w:pPr>
        <w:pStyle w:val="NormalWeb"/>
        <w:numPr>
          <w:ilvl w:val="0"/>
          <w:numId w:val="34"/>
        </w:numPr>
      </w:pPr>
      <w:r>
        <w:rPr>
          <w:rFonts w:ascii="Apple Color Emoji" w:hAnsi="Apple Color Emoji" w:cs="Apple Color Emoji"/>
        </w:rPr>
        <w:t>✅</w:t>
      </w:r>
      <w:r>
        <w:t xml:space="preserve"> Map AD groups to OpenShift RBAC:</w:t>
      </w:r>
    </w:p>
    <w:p w:rsidR="008F063F" w:rsidRDefault="008F063F" w:rsidP="008F063F">
      <w:pPr>
        <w:pStyle w:val="NormalWeb"/>
        <w:numPr>
          <w:ilvl w:val="1"/>
          <w:numId w:val="34"/>
        </w:numPr>
      </w:pPr>
      <w:proofErr w:type="spellStart"/>
      <w:r>
        <w:rPr>
          <w:rStyle w:val="HTMLCode"/>
        </w:rPr>
        <w:t>oc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adm</w:t>
      </w:r>
      <w:proofErr w:type="spellEnd"/>
      <w:r>
        <w:rPr>
          <w:rStyle w:val="HTMLCode"/>
        </w:rPr>
        <w:t xml:space="preserve"> groups add-users &lt;group&gt; &lt;user&gt;</w:t>
      </w:r>
    </w:p>
    <w:p w:rsidR="008F063F" w:rsidRDefault="008F063F" w:rsidP="008F063F">
      <w:pPr>
        <w:pStyle w:val="NormalWeb"/>
        <w:numPr>
          <w:ilvl w:val="1"/>
          <w:numId w:val="34"/>
        </w:numPr>
      </w:pPr>
      <w:r>
        <w:t xml:space="preserve">Create </w:t>
      </w:r>
      <w:proofErr w:type="spellStart"/>
      <w:r>
        <w:rPr>
          <w:rStyle w:val="HTMLCode"/>
        </w:rPr>
        <w:t>RoleBinding</w:t>
      </w:r>
      <w:proofErr w:type="spellEnd"/>
      <w:r>
        <w:t xml:space="preserve"> or </w:t>
      </w:r>
      <w:proofErr w:type="spellStart"/>
      <w:r>
        <w:rPr>
          <w:rStyle w:val="HTMLCode"/>
        </w:rPr>
        <w:t>ClusterRoleBinding</w:t>
      </w:r>
      <w:proofErr w:type="spellEnd"/>
      <w:r>
        <w:t xml:space="preserve"> that assigns AD groups to RBAC roles.</w:t>
      </w:r>
    </w:p>
    <w:p w:rsidR="008F063F" w:rsidRDefault="008F063F" w:rsidP="008F063F">
      <w:pPr>
        <w:pStyle w:val="NormalWeb"/>
        <w:numPr>
          <w:ilvl w:val="0"/>
          <w:numId w:val="34"/>
        </w:numPr>
      </w:pPr>
      <w:r>
        <w:rPr>
          <w:rFonts w:ascii="Apple Color Emoji" w:hAnsi="Apple Color Emoji" w:cs="Apple Color Emoji"/>
        </w:rPr>
        <w:t>✅</w:t>
      </w:r>
      <w:r>
        <w:t xml:space="preserve"> Create a spreadsheet or table mapping:</w:t>
      </w:r>
    </w:p>
    <w:p w:rsidR="008F063F" w:rsidRDefault="008F063F" w:rsidP="008F063F">
      <w:pPr>
        <w:pStyle w:val="NormalWeb"/>
        <w:numPr>
          <w:ilvl w:val="1"/>
          <w:numId w:val="34"/>
        </w:numPr>
      </w:pPr>
      <w:r>
        <w:t xml:space="preserve">AD Group Name </w:t>
      </w:r>
      <w:r>
        <w:rPr>
          <w:rFonts w:ascii="Segoe UI Symbol" w:hAnsi="Segoe UI Symbol" w:cs="Segoe UI Symbol"/>
        </w:rPr>
        <w:t>➔</w:t>
      </w:r>
      <w:r>
        <w:t xml:space="preserve"> OpenShift Role </w:t>
      </w:r>
      <w:r>
        <w:rPr>
          <w:rFonts w:ascii="Segoe UI Symbol" w:hAnsi="Segoe UI Symbol" w:cs="Segoe UI Symbol"/>
        </w:rPr>
        <w:t>➔</w:t>
      </w:r>
      <w:r>
        <w:t xml:space="preserve"> Namespace/Scope</w:t>
      </w:r>
    </w:p>
    <w:p w:rsidR="008F063F" w:rsidRDefault="008F063F" w:rsidP="008F063F">
      <w:pPr>
        <w:pStyle w:val="Heading4"/>
      </w:pPr>
      <w:r>
        <w:lastRenderedPageBreak/>
        <w:t>Deliverable:</w:t>
      </w:r>
    </w:p>
    <w:p w:rsidR="008F063F" w:rsidRDefault="008F063F" w:rsidP="008F063F">
      <w:pPr>
        <w:pStyle w:val="NormalWeb"/>
        <w:numPr>
          <w:ilvl w:val="0"/>
          <w:numId w:val="35"/>
        </w:numPr>
      </w:pPr>
      <w:r>
        <w:t>Document with list of AD groups, mapped roles, and namespace assignments.</w:t>
      </w:r>
    </w:p>
    <w:p w:rsidR="008F063F" w:rsidRDefault="008115F1" w:rsidP="008F063F">
      <w:r>
        <w:rPr>
          <w:noProof/>
        </w:rPr>
        <w:pict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:rsidR="008F063F" w:rsidRDefault="008F063F" w:rsidP="008F063F">
      <w:pPr>
        <w:pStyle w:val="Heading3"/>
      </w:pPr>
      <w:r>
        <w:rPr>
          <w:rStyle w:val="Strong"/>
          <w:b/>
          <w:bCs/>
        </w:rPr>
        <w:t>Step 3: Test them in lab environment if possible</w:t>
      </w:r>
    </w:p>
    <w:p w:rsidR="008F063F" w:rsidRDefault="008F063F" w:rsidP="008F063F">
      <w:pPr>
        <w:pStyle w:val="Heading4"/>
      </w:pPr>
      <w:r>
        <w:t>Objective:</w:t>
      </w:r>
    </w:p>
    <w:p w:rsidR="008F063F" w:rsidRDefault="008F063F" w:rsidP="008F063F">
      <w:pPr>
        <w:pStyle w:val="NormalWeb"/>
        <w:numPr>
          <w:ilvl w:val="0"/>
          <w:numId w:val="36"/>
        </w:numPr>
      </w:pPr>
      <w:r>
        <w:t>Validate that the RBAC roles and AD group assignments work as expected.</w:t>
      </w:r>
    </w:p>
    <w:p w:rsidR="008F063F" w:rsidRDefault="008F063F" w:rsidP="008F063F">
      <w:pPr>
        <w:pStyle w:val="Heading4"/>
      </w:pPr>
      <w:r>
        <w:t>Detailed Plan:</w:t>
      </w:r>
    </w:p>
    <w:p w:rsidR="008F063F" w:rsidRDefault="008F063F" w:rsidP="008F063F">
      <w:pPr>
        <w:pStyle w:val="NormalWeb"/>
        <w:numPr>
          <w:ilvl w:val="0"/>
          <w:numId w:val="37"/>
        </w:numPr>
      </w:pPr>
      <w:r>
        <w:rPr>
          <w:rFonts w:ascii="Apple Color Emoji" w:hAnsi="Apple Color Emoji" w:cs="Apple Color Emoji"/>
        </w:rPr>
        <w:t>✅</w:t>
      </w:r>
      <w:r>
        <w:t xml:space="preserve"> Setup test namespaces/projects.</w:t>
      </w:r>
    </w:p>
    <w:p w:rsidR="008F063F" w:rsidRDefault="008F063F" w:rsidP="008F063F">
      <w:pPr>
        <w:pStyle w:val="NormalWeb"/>
        <w:numPr>
          <w:ilvl w:val="0"/>
          <w:numId w:val="37"/>
        </w:numPr>
      </w:pPr>
      <w:r>
        <w:rPr>
          <w:rFonts w:ascii="Apple Color Emoji" w:hAnsi="Apple Color Emoji" w:cs="Apple Color Emoji"/>
        </w:rPr>
        <w:t>✅</w:t>
      </w:r>
      <w:r>
        <w:t xml:space="preserve"> Apply </w:t>
      </w:r>
      <w:proofErr w:type="spellStart"/>
      <w:r>
        <w:t>RoleBindings</w:t>
      </w:r>
      <w:proofErr w:type="spellEnd"/>
      <w:r>
        <w:t xml:space="preserve"> and </w:t>
      </w:r>
      <w:proofErr w:type="spellStart"/>
      <w:r>
        <w:t>ClusterRoleBindings</w:t>
      </w:r>
      <w:proofErr w:type="spellEnd"/>
      <w:r>
        <w:t>.</w:t>
      </w:r>
    </w:p>
    <w:p w:rsidR="008F063F" w:rsidRDefault="008F063F" w:rsidP="008F063F">
      <w:pPr>
        <w:pStyle w:val="NormalWeb"/>
        <w:numPr>
          <w:ilvl w:val="0"/>
          <w:numId w:val="37"/>
        </w:numPr>
      </w:pPr>
      <w:r>
        <w:rPr>
          <w:rFonts w:ascii="Apple Color Emoji" w:hAnsi="Apple Color Emoji" w:cs="Apple Color Emoji"/>
        </w:rPr>
        <w:t>✅</w:t>
      </w:r>
      <w:r>
        <w:t xml:space="preserve"> Use test accounts from AD with assigned groups.</w:t>
      </w:r>
    </w:p>
    <w:p w:rsidR="008F063F" w:rsidRDefault="008F063F" w:rsidP="008F063F">
      <w:pPr>
        <w:pStyle w:val="NormalWeb"/>
        <w:numPr>
          <w:ilvl w:val="0"/>
          <w:numId w:val="37"/>
        </w:numPr>
      </w:pPr>
      <w:r>
        <w:rPr>
          <w:rFonts w:ascii="Apple Color Emoji" w:hAnsi="Apple Color Emoji" w:cs="Apple Color Emoji"/>
        </w:rPr>
        <w:t>✅</w:t>
      </w:r>
      <w:r>
        <w:t xml:space="preserve"> Perform the following tests:</w:t>
      </w:r>
    </w:p>
    <w:p w:rsidR="008F063F" w:rsidRDefault="008F063F" w:rsidP="008F063F">
      <w:pPr>
        <w:pStyle w:val="NormalWeb"/>
        <w:numPr>
          <w:ilvl w:val="1"/>
          <w:numId w:val="37"/>
        </w:numPr>
      </w:pPr>
      <w:r>
        <w:t>Create VM</w:t>
      </w:r>
    </w:p>
    <w:p w:rsidR="008F063F" w:rsidRDefault="008F063F" w:rsidP="008F063F">
      <w:pPr>
        <w:pStyle w:val="NormalWeb"/>
        <w:numPr>
          <w:ilvl w:val="1"/>
          <w:numId w:val="37"/>
        </w:numPr>
      </w:pPr>
      <w:r>
        <w:t>Delete VM</w:t>
      </w:r>
    </w:p>
    <w:p w:rsidR="008F063F" w:rsidRDefault="008F063F" w:rsidP="008F063F">
      <w:pPr>
        <w:pStyle w:val="NormalWeb"/>
        <w:numPr>
          <w:ilvl w:val="1"/>
          <w:numId w:val="37"/>
        </w:numPr>
      </w:pPr>
      <w:r>
        <w:t>Modify VM</w:t>
      </w:r>
    </w:p>
    <w:p w:rsidR="008F063F" w:rsidRDefault="008F063F" w:rsidP="008F063F">
      <w:pPr>
        <w:pStyle w:val="NormalWeb"/>
        <w:numPr>
          <w:ilvl w:val="1"/>
          <w:numId w:val="37"/>
        </w:numPr>
      </w:pPr>
      <w:r>
        <w:t>View VM</w:t>
      </w:r>
    </w:p>
    <w:p w:rsidR="008F063F" w:rsidRDefault="008F063F" w:rsidP="008F063F">
      <w:pPr>
        <w:pStyle w:val="NormalWeb"/>
        <w:numPr>
          <w:ilvl w:val="1"/>
          <w:numId w:val="37"/>
        </w:numPr>
      </w:pPr>
      <w:r>
        <w:t>Attempt restricted actions (negative test cases)</w:t>
      </w:r>
    </w:p>
    <w:p w:rsidR="008F063F" w:rsidRDefault="008F063F" w:rsidP="008F063F">
      <w:pPr>
        <w:pStyle w:val="NormalWeb"/>
        <w:numPr>
          <w:ilvl w:val="0"/>
          <w:numId w:val="37"/>
        </w:numPr>
      </w:pPr>
      <w:r>
        <w:rPr>
          <w:rFonts w:ascii="Apple Color Emoji" w:hAnsi="Apple Color Emoji" w:cs="Apple Color Emoji"/>
        </w:rPr>
        <w:t>✅</w:t>
      </w:r>
      <w:r>
        <w:t xml:space="preserve"> Collect logs and screenshots for documentation.</w:t>
      </w:r>
    </w:p>
    <w:p w:rsidR="008F063F" w:rsidRDefault="008F063F" w:rsidP="008F063F">
      <w:pPr>
        <w:pStyle w:val="Heading4"/>
      </w:pPr>
      <w:r>
        <w:t>Deliverable:</w:t>
      </w:r>
    </w:p>
    <w:p w:rsidR="008F063F" w:rsidRDefault="008F063F" w:rsidP="008F063F">
      <w:pPr>
        <w:pStyle w:val="NormalWeb"/>
        <w:numPr>
          <w:ilvl w:val="0"/>
          <w:numId w:val="38"/>
        </w:numPr>
      </w:pPr>
      <w:r>
        <w:t>Test report with:</w:t>
      </w:r>
    </w:p>
    <w:p w:rsidR="008F063F" w:rsidRDefault="008F063F" w:rsidP="008F063F">
      <w:pPr>
        <w:pStyle w:val="NormalWeb"/>
        <w:numPr>
          <w:ilvl w:val="1"/>
          <w:numId w:val="38"/>
        </w:numPr>
      </w:pPr>
      <w:r>
        <w:t>Test scenarios</w:t>
      </w:r>
    </w:p>
    <w:p w:rsidR="008F063F" w:rsidRDefault="008F063F" w:rsidP="008F063F">
      <w:pPr>
        <w:pStyle w:val="NormalWeb"/>
        <w:numPr>
          <w:ilvl w:val="1"/>
          <w:numId w:val="38"/>
        </w:numPr>
      </w:pPr>
      <w:r>
        <w:t>Expected vs actual results</w:t>
      </w:r>
    </w:p>
    <w:p w:rsidR="008F063F" w:rsidRDefault="008F063F" w:rsidP="008F063F">
      <w:pPr>
        <w:pStyle w:val="NormalWeb"/>
        <w:numPr>
          <w:ilvl w:val="1"/>
          <w:numId w:val="38"/>
        </w:numPr>
      </w:pPr>
      <w:r>
        <w:t>Issues found (if any)</w:t>
      </w:r>
    </w:p>
    <w:p w:rsidR="008F063F" w:rsidRDefault="008F063F" w:rsidP="008F063F">
      <w:pPr>
        <w:pStyle w:val="NormalWeb"/>
        <w:numPr>
          <w:ilvl w:val="1"/>
          <w:numId w:val="38"/>
        </w:numPr>
      </w:pPr>
      <w:r>
        <w:t>Screenshots</w:t>
      </w:r>
    </w:p>
    <w:p w:rsidR="008F063F" w:rsidRDefault="008115F1" w:rsidP="008F063F">
      <w:r>
        <w:rPr>
          <w:noProof/>
        </w:rPr>
        <w:pict>
          <v:rect id="_x0000_i1025" alt="" style="width:398.75pt;height:.05pt;mso-width-percent:0;mso-height-percent:0;mso-width-percent:0;mso-height-percent:0" o:hrpct="852" o:hralign="center" o:hrstd="t" o:hr="t" fillcolor="#a0a0a0" stroked="f"/>
        </w:pict>
      </w:r>
    </w:p>
    <w:p w:rsidR="008F063F" w:rsidRDefault="008F063F" w:rsidP="008F063F">
      <w:pPr>
        <w:pStyle w:val="Heading3"/>
      </w:pPr>
      <w:r>
        <w:rPr>
          <w:rStyle w:val="Strong"/>
          <w:b/>
          <w:bCs/>
        </w:rPr>
        <w:t>Step 4: Research how tenant isolation works within namespaces</w:t>
      </w:r>
    </w:p>
    <w:p w:rsidR="008F063F" w:rsidRDefault="008F063F" w:rsidP="008F063F">
      <w:pPr>
        <w:pStyle w:val="Heading4"/>
      </w:pPr>
      <w:r>
        <w:t>Objective:</w:t>
      </w:r>
    </w:p>
    <w:p w:rsidR="008F063F" w:rsidRDefault="008F063F" w:rsidP="008F063F">
      <w:pPr>
        <w:pStyle w:val="NormalWeb"/>
        <w:numPr>
          <w:ilvl w:val="0"/>
          <w:numId w:val="39"/>
        </w:numPr>
      </w:pPr>
      <w:r>
        <w:t>Ensure multi-tenancy and isolation between different user groups in OpenShift.</w:t>
      </w:r>
    </w:p>
    <w:p w:rsidR="008F063F" w:rsidRDefault="008F063F" w:rsidP="008F063F">
      <w:pPr>
        <w:pStyle w:val="Heading4"/>
      </w:pPr>
      <w:r>
        <w:t>Detailed Plan:</w:t>
      </w:r>
    </w:p>
    <w:p w:rsidR="008F063F" w:rsidRDefault="008F063F" w:rsidP="008F063F">
      <w:pPr>
        <w:pStyle w:val="NormalWeb"/>
        <w:numPr>
          <w:ilvl w:val="0"/>
          <w:numId w:val="40"/>
        </w:numPr>
      </w:pPr>
      <w:r>
        <w:rPr>
          <w:rFonts w:ascii="Apple Color Emoji" w:hAnsi="Apple Color Emoji" w:cs="Apple Color Emoji"/>
        </w:rPr>
        <w:t>✅</w:t>
      </w:r>
      <w:r>
        <w:t xml:space="preserve"> Review OpenShift Namespace Isolation principles:</w:t>
      </w:r>
    </w:p>
    <w:p w:rsidR="008F063F" w:rsidRDefault="008F063F" w:rsidP="008F063F">
      <w:pPr>
        <w:pStyle w:val="NormalWeb"/>
        <w:numPr>
          <w:ilvl w:val="1"/>
          <w:numId w:val="40"/>
        </w:numPr>
      </w:pPr>
      <w:r>
        <w:t>Default resource isolation</w:t>
      </w:r>
    </w:p>
    <w:p w:rsidR="008F063F" w:rsidRDefault="008F063F" w:rsidP="008F063F">
      <w:pPr>
        <w:pStyle w:val="NormalWeb"/>
        <w:numPr>
          <w:ilvl w:val="1"/>
          <w:numId w:val="40"/>
        </w:numPr>
      </w:pPr>
      <w:proofErr w:type="spellStart"/>
      <w:r>
        <w:lastRenderedPageBreak/>
        <w:t>NetworkPolicy</w:t>
      </w:r>
      <w:proofErr w:type="spellEnd"/>
      <w:r>
        <w:t xml:space="preserve"> for network isolation</w:t>
      </w:r>
    </w:p>
    <w:p w:rsidR="008F063F" w:rsidRDefault="008F063F" w:rsidP="008F063F">
      <w:pPr>
        <w:pStyle w:val="NormalWeb"/>
        <w:numPr>
          <w:ilvl w:val="1"/>
          <w:numId w:val="40"/>
        </w:numPr>
      </w:pPr>
      <w:proofErr w:type="spellStart"/>
      <w:r>
        <w:t>LimitRange</w:t>
      </w:r>
      <w:proofErr w:type="spellEnd"/>
      <w:r>
        <w:t xml:space="preserve"> and </w:t>
      </w:r>
      <w:proofErr w:type="spellStart"/>
      <w:r>
        <w:t>ResourceQuota</w:t>
      </w:r>
      <w:proofErr w:type="spellEnd"/>
      <w:r>
        <w:t xml:space="preserve"> for resource control</w:t>
      </w:r>
    </w:p>
    <w:p w:rsidR="008F063F" w:rsidRDefault="008F063F" w:rsidP="008F063F">
      <w:pPr>
        <w:pStyle w:val="NormalWeb"/>
        <w:numPr>
          <w:ilvl w:val="0"/>
          <w:numId w:val="40"/>
        </w:numPr>
      </w:pPr>
      <w:r>
        <w:rPr>
          <w:rFonts w:ascii="Apple Color Emoji" w:hAnsi="Apple Color Emoji" w:cs="Apple Color Emoji"/>
        </w:rPr>
        <w:t>✅</w:t>
      </w:r>
      <w:r>
        <w:t xml:space="preserve"> Review security controls:</w:t>
      </w:r>
    </w:p>
    <w:p w:rsidR="008F063F" w:rsidRDefault="008F063F" w:rsidP="008F063F">
      <w:pPr>
        <w:pStyle w:val="NormalWeb"/>
        <w:numPr>
          <w:ilvl w:val="1"/>
          <w:numId w:val="40"/>
        </w:numPr>
      </w:pPr>
      <w:r>
        <w:t>SCC (Security Context Constraints)</w:t>
      </w:r>
    </w:p>
    <w:p w:rsidR="008F063F" w:rsidRDefault="008F063F" w:rsidP="008F063F">
      <w:pPr>
        <w:pStyle w:val="NormalWeb"/>
        <w:numPr>
          <w:ilvl w:val="1"/>
          <w:numId w:val="40"/>
        </w:numPr>
      </w:pPr>
      <w:r>
        <w:t>Pod Security Admission</w:t>
      </w:r>
    </w:p>
    <w:p w:rsidR="008F063F" w:rsidRDefault="008F063F" w:rsidP="008F063F">
      <w:pPr>
        <w:pStyle w:val="NormalWeb"/>
        <w:numPr>
          <w:ilvl w:val="0"/>
          <w:numId w:val="40"/>
        </w:numPr>
      </w:pPr>
      <w:r>
        <w:rPr>
          <w:rFonts w:ascii="Apple Color Emoji" w:hAnsi="Apple Color Emoji" w:cs="Apple Color Emoji"/>
        </w:rPr>
        <w:t>✅</w:t>
      </w:r>
      <w:r>
        <w:t xml:space="preserve"> Validate VM resource isolation:</w:t>
      </w:r>
    </w:p>
    <w:p w:rsidR="008F063F" w:rsidRDefault="008F063F" w:rsidP="008F063F">
      <w:pPr>
        <w:pStyle w:val="NormalWeb"/>
        <w:numPr>
          <w:ilvl w:val="1"/>
          <w:numId w:val="40"/>
        </w:numPr>
      </w:pPr>
      <w:proofErr w:type="spellStart"/>
      <w:r>
        <w:t>StorageClass</w:t>
      </w:r>
      <w:proofErr w:type="spellEnd"/>
      <w:r>
        <w:t xml:space="preserve"> usage</w:t>
      </w:r>
    </w:p>
    <w:p w:rsidR="008F063F" w:rsidRDefault="008F063F" w:rsidP="008F063F">
      <w:pPr>
        <w:pStyle w:val="NormalWeb"/>
        <w:numPr>
          <w:ilvl w:val="1"/>
          <w:numId w:val="40"/>
        </w:numPr>
      </w:pPr>
      <w:proofErr w:type="spellStart"/>
      <w:r>
        <w:t>PersistentVolume</w:t>
      </w:r>
      <w:proofErr w:type="spellEnd"/>
      <w:r>
        <w:t xml:space="preserve"> isolation</w:t>
      </w:r>
    </w:p>
    <w:p w:rsidR="008F063F" w:rsidRDefault="008F063F" w:rsidP="008F063F">
      <w:pPr>
        <w:pStyle w:val="NormalWeb"/>
        <w:numPr>
          <w:ilvl w:val="0"/>
          <w:numId w:val="40"/>
        </w:numPr>
      </w:pPr>
      <w:r>
        <w:rPr>
          <w:rFonts w:ascii="Apple Color Emoji" w:hAnsi="Apple Color Emoji" w:cs="Apple Color Emoji"/>
        </w:rPr>
        <w:t>✅</w:t>
      </w:r>
      <w:r>
        <w:t xml:space="preserve"> Draft recommendations for:</w:t>
      </w:r>
    </w:p>
    <w:p w:rsidR="008F063F" w:rsidRDefault="008F063F" w:rsidP="008F063F">
      <w:pPr>
        <w:pStyle w:val="NormalWeb"/>
        <w:numPr>
          <w:ilvl w:val="1"/>
          <w:numId w:val="40"/>
        </w:numPr>
      </w:pPr>
      <w:r>
        <w:t>Namespace creation strategy per tenant/group.</w:t>
      </w:r>
    </w:p>
    <w:p w:rsidR="008F063F" w:rsidRDefault="008F063F" w:rsidP="008F063F">
      <w:pPr>
        <w:pStyle w:val="NormalWeb"/>
        <w:numPr>
          <w:ilvl w:val="1"/>
          <w:numId w:val="40"/>
        </w:numPr>
      </w:pPr>
      <w:r>
        <w:t>Recommended policies for isolation (</w:t>
      </w:r>
      <w:proofErr w:type="spellStart"/>
      <w:r>
        <w:t>NetworkPolicy</w:t>
      </w:r>
      <w:proofErr w:type="spellEnd"/>
      <w:r>
        <w:t>, Quota, SCC).</w:t>
      </w:r>
    </w:p>
    <w:p w:rsidR="008F063F" w:rsidRDefault="008F063F" w:rsidP="008F063F">
      <w:pPr>
        <w:pStyle w:val="NormalWeb"/>
        <w:numPr>
          <w:ilvl w:val="0"/>
          <w:numId w:val="40"/>
        </w:numPr>
      </w:pPr>
      <w:r>
        <w:rPr>
          <w:rFonts w:ascii="Apple Color Emoji" w:hAnsi="Apple Color Emoji" w:cs="Apple Color Emoji"/>
        </w:rPr>
        <w:t>✅</w:t>
      </w:r>
      <w:r>
        <w:t xml:space="preserve"> Create sample YAML for:</w:t>
      </w:r>
    </w:p>
    <w:p w:rsidR="008F063F" w:rsidRDefault="008F063F" w:rsidP="008F063F">
      <w:pPr>
        <w:pStyle w:val="NormalWeb"/>
        <w:numPr>
          <w:ilvl w:val="1"/>
          <w:numId w:val="40"/>
        </w:numPr>
      </w:pPr>
      <w:proofErr w:type="spellStart"/>
      <w:r>
        <w:t>NetworkPolicy</w:t>
      </w:r>
      <w:proofErr w:type="spellEnd"/>
    </w:p>
    <w:p w:rsidR="008F063F" w:rsidRDefault="008F063F" w:rsidP="008F063F">
      <w:pPr>
        <w:pStyle w:val="NormalWeb"/>
        <w:numPr>
          <w:ilvl w:val="1"/>
          <w:numId w:val="40"/>
        </w:numPr>
      </w:pPr>
      <w:proofErr w:type="spellStart"/>
      <w:r>
        <w:t>LimitRange</w:t>
      </w:r>
      <w:proofErr w:type="spellEnd"/>
    </w:p>
    <w:p w:rsidR="008F063F" w:rsidRDefault="008F063F" w:rsidP="008F063F">
      <w:pPr>
        <w:pStyle w:val="NormalWeb"/>
        <w:numPr>
          <w:ilvl w:val="1"/>
          <w:numId w:val="40"/>
        </w:numPr>
      </w:pPr>
      <w:proofErr w:type="spellStart"/>
      <w:r>
        <w:t>ResourceQuota</w:t>
      </w:r>
      <w:proofErr w:type="spellEnd"/>
    </w:p>
    <w:p w:rsidR="008F063F" w:rsidRDefault="008F063F" w:rsidP="008F063F">
      <w:pPr>
        <w:pStyle w:val="Heading4"/>
      </w:pPr>
      <w:r>
        <w:t>Deliverable:</w:t>
      </w:r>
    </w:p>
    <w:p w:rsidR="008F063F" w:rsidRDefault="008F063F" w:rsidP="008F063F">
      <w:pPr>
        <w:pStyle w:val="NormalWeb"/>
        <w:numPr>
          <w:ilvl w:val="0"/>
          <w:numId w:val="41"/>
        </w:numPr>
      </w:pPr>
      <w:r>
        <w:t>Document explaining tenant isolation architecture with sample YAMLs and recommendations.</w:t>
      </w:r>
    </w:p>
    <w:p w:rsidR="008F063F" w:rsidRDefault="008F063F"/>
    <w:sectPr w:rsidR="008F06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445E9"/>
    <w:multiLevelType w:val="multilevel"/>
    <w:tmpl w:val="6EB6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C5613"/>
    <w:multiLevelType w:val="multilevel"/>
    <w:tmpl w:val="BF60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B478F"/>
    <w:multiLevelType w:val="multilevel"/>
    <w:tmpl w:val="ED70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26671"/>
    <w:multiLevelType w:val="multilevel"/>
    <w:tmpl w:val="A39E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5659F6"/>
    <w:multiLevelType w:val="multilevel"/>
    <w:tmpl w:val="0606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F3F0A"/>
    <w:multiLevelType w:val="multilevel"/>
    <w:tmpl w:val="4B04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42E8F"/>
    <w:multiLevelType w:val="multilevel"/>
    <w:tmpl w:val="B7C6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7C5A46"/>
    <w:multiLevelType w:val="multilevel"/>
    <w:tmpl w:val="D048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07FB6"/>
    <w:multiLevelType w:val="multilevel"/>
    <w:tmpl w:val="842C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02A44"/>
    <w:multiLevelType w:val="multilevel"/>
    <w:tmpl w:val="4FB8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429A2"/>
    <w:multiLevelType w:val="multilevel"/>
    <w:tmpl w:val="AF8A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8357E"/>
    <w:multiLevelType w:val="multilevel"/>
    <w:tmpl w:val="D37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3130A1"/>
    <w:multiLevelType w:val="multilevel"/>
    <w:tmpl w:val="9340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EF2AA5"/>
    <w:multiLevelType w:val="multilevel"/>
    <w:tmpl w:val="8672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61635"/>
    <w:multiLevelType w:val="multilevel"/>
    <w:tmpl w:val="5D8E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209D0"/>
    <w:multiLevelType w:val="multilevel"/>
    <w:tmpl w:val="27C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E5E84"/>
    <w:multiLevelType w:val="multilevel"/>
    <w:tmpl w:val="5F4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E0757"/>
    <w:multiLevelType w:val="multilevel"/>
    <w:tmpl w:val="6AB4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494D63"/>
    <w:multiLevelType w:val="multilevel"/>
    <w:tmpl w:val="4DC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6438A"/>
    <w:multiLevelType w:val="multilevel"/>
    <w:tmpl w:val="8528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4A1084"/>
    <w:multiLevelType w:val="multilevel"/>
    <w:tmpl w:val="BB1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BE5F94"/>
    <w:multiLevelType w:val="multilevel"/>
    <w:tmpl w:val="0D2A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242C10"/>
    <w:multiLevelType w:val="multilevel"/>
    <w:tmpl w:val="2CF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094B7C"/>
    <w:multiLevelType w:val="multilevel"/>
    <w:tmpl w:val="30B0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DA2CBD"/>
    <w:multiLevelType w:val="multilevel"/>
    <w:tmpl w:val="048A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96534"/>
    <w:multiLevelType w:val="multilevel"/>
    <w:tmpl w:val="8CE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6B5A09"/>
    <w:multiLevelType w:val="multilevel"/>
    <w:tmpl w:val="A76A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F47B4"/>
    <w:multiLevelType w:val="multilevel"/>
    <w:tmpl w:val="2C2A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F341A7"/>
    <w:multiLevelType w:val="multilevel"/>
    <w:tmpl w:val="F0C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35CF9"/>
    <w:multiLevelType w:val="multilevel"/>
    <w:tmpl w:val="147E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B78C3"/>
    <w:multiLevelType w:val="multilevel"/>
    <w:tmpl w:val="35A4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E26E8"/>
    <w:multiLevelType w:val="multilevel"/>
    <w:tmpl w:val="84C2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234166">
    <w:abstractNumId w:val="8"/>
  </w:num>
  <w:num w:numId="2" w16cid:durableId="731126121">
    <w:abstractNumId w:val="6"/>
  </w:num>
  <w:num w:numId="3" w16cid:durableId="355350915">
    <w:abstractNumId w:val="5"/>
  </w:num>
  <w:num w:numId="4" w16cid:durableId="1807745442">
    <w:abstractNumId w:val="4"/>
  </w:num>
  <w:num w:numId="5" w16cid:durableId="1333794021">
    <w:abstractNumId w:val="7"/>
  </w:num>
  <w:num w:numId="6" w16cid:durableId="2038964909">
    <w:abstractNumId w:val="3"/>
  </w:num>
  <w:num w:numId="7" w16cid:durableId="50622000">
    <w:abstractNumId w:val="2"/>
  </w:num>
  <w:num w:numId="8" w16cid:durableId="844326412">
    <w:abstractNumId w:val="1"/>
  </w:num>
  <w:num w:numId="9" w16cid:durableId="292253793">
    <w:abstractNumId w:val="0"/>
  </w:num>
  <w:num w:numId="10" w16cid:durableId="622005579">
    <w:abstractNumId w:val="24"/>
  </w:num>
  <w:num w:numId="11" w16cid:durableId="154491381">
    <w:abstractNumId w:val="20"/>
  </w:num>
  <w:num w:numId="12" w16cid:durableId="1821144722">
    <w:abstractNumId w:val="39"/>
  </w:num>
  <w:num w:numId="13" w16cid:durableId="1139224462">
    <w:abstractNumId w:val="16"/>
  </w:num>
  <w:num w:numId="14" w16cid:durableId="845753410">
    <w:abstractNumId w:val="30"/>
  </w:num>
  <w:num w:numId="15" w16cid:durableId="470513552">
    <w:abstractNumId w:val="38"/>
  </w:num>
  <w:num w:numId="16" w16cid:durableId="898789573">
    <w:abstractNumId w:val="36"/>
  </w:num>
  <w:num w:numId="17" w16cid:durableId="820460635">
    <w:abstractNumId w:val="10"/>
  </w:num>
  <w:num w:numId="18" w16cid:durableId="1160997739">
    <w:abstractNumId w:val="23"/>
  </w:num>
  <w:num w:numId="19" w16cid:durableId="641275386">
    <w:abstractNumId w:val="18"/>
  </w:num>
  <w:num w:numId="20" w16cid:durableId="1751150783">
    <w:abstractNumId w:val="29"/>
  </w:num>
  <w:num w:numId="21" w16cid:durableId="940187261">
    <w:abstractNumId w:val="13"/>
  </w:num>
  <w:num w:numId="22" w16cid:durableId="1864708740">
    <w:abstractNumId w:val="35"/>
  </w:num>
  <w:num w:numId="23" w16cid:durableId="1266185371">
    <w:abstractNumId w:val="17"/>
  </w:num>
  <w:num w:numId="24" w16cid:durableId="1534730691">
    <w:abstractNumId w:val="28"/>
  </w:num>
  <w:num w:numId="25" w16cid:durableId="1624535998">
    <w:abstractNumId w:val="33"/>
  </w:num>
  <w:num w:numId="26" w16cid:durableId="1121412500">
    <w:abstractNumId w:val="11"/>
  </w:num>
  <w:num w:numId="27" w16cid:durableId="1814055843">
    <w:abstractNumId w:val="15"/>
  </w:num>
  <w:num w:numId="28" w16cid:durableId="1099639051">
    <w:abstractNumId w:val="21"/>
  </w:num>
  <w:num w:numId="29" w16cid:durableId="1781139860">
    <w:abstractNumId w:val="26"/>
  </w:num>
  <w:num w:numId="30" w16cid:durableId="581335321">
    <w:abstractNumId w:val="12"/>
  </w:num>
  <w:num w:numId="31" w16cid:durableId="888347922">
    <w:abstractNumId w:val="14"/>
  </w:num>
  <w:num w:numId="32" w16cid:durableId="1189879844">
    <w:abstractNumId w:val="34"/>
  </w:num>
  <w:num w:numId="33" w16cid:durableId="2112819770">
    <w:abstractNumId w:val="19"/>
  </w:num>
  <w:num w:numId="34" w16cid:durableId="832455502">
    <w:abstractNumId w:val="32"/>
  </w:num>
  <w:num w:numId="35" w16cid:durableId="1227572597">
    <w:abstractNumId w:val="22"/>
  </w:num>
  <w:num w:numId="36" w16cid:durableId="764419637">
    <w:abstractNumId w:val="37"/>
  </w:num>
  <w:num w:numId="37" w16cid:durableId="1707439687">
    <w:abstractNumId w:val="40"/>
  </w:num>
  <w:num w:numId="38" w16cid:durableId="2077510243">
    <w:abstractNumId w:val="31"/>
  </w:num>
  <w:num w:numId="39" w16cid:durableId="1673336267">
    <w:abstractNumId w:val="9"/>
  </w:num>
  <w:num w:numId="40" w16cid:durableId="1649749690">
    <w:abstractNumId w:val="27"/>
  </w:num>
  <w:num w:numId="41" w16cid:durableId="13680966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C81"/>
    <w:rsid w:val="000B321B"/>
    <w:rsid w:val="0015074B"/>
    <w:rsid w:val="0029639D"/>
    <w:rsid w:val="002B79B4"/>
    <w:rsid w:val="00326F90"/>
    <w:rsid w:val="003478A3"/>
    <w:rsid w:val="0040047B"/>
    <w:rsid w:val="005B2832"/>
    <w:rsid w:val="00756F6D"/>
    <w:rsid w:val="008115F1"/>
    <w:rsid w:val="008F063F"/>
    <w:rsid w:val="00AA1D8D"/>
    <w:rsid w:val="00B47730"/>
    <w:rsid w:val="00B539A6"/>
    <w:rsid w:val="00CB0664"/>
    <w:rsid w:val="00D526A7"/>
    <w:rsid w:val="00E440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0A22A43E"/>
  <w14:defaultImageDpi w14:val="300"/>
  <w15:docId w15:val="{B2792D17-6F7E-904E-88CB-8A22AFF5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4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ow">
    <w:name w:val="grow"/>
    <w:basedOn w:val="DefaultParagraphFont"/>
    <w:rsid w:val="003478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8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78A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478A3"/>
  </w:style>
  <w:style w:type="character" w:customStyle="1" w:styleId="hljs-string">
    <w:name w:val="hljs-string"/>
    <w:basedOn w:val="DefaultParagraphFont"/>
    <w:rsid w:val="003478A3"/>
  </w:style>
  <w:style w:type="character" w:customStyle="1" w:styleId="hljs-bullet">
    <w:name w:val="hljs-bullet"/>
    <w:basedOn w:val="DefaultParagraphFont"/>
    <w:rsid w:val="003478A3"/>
  </w:style>
  <w:style w:type="character" w:customStyle="1" w:styleId="hljs-keyword">
    <w:name w:val="hljs-keyword"/>
    <w:basedOn w:val="DefaultParagraphFont"/>
    <w:rsid w:val="0034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4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7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2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8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4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1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57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0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1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9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84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9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0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79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76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86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06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0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58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8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80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2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41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74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8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4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4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9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0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3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2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8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6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1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31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1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87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57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27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74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9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68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02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8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1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4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4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2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07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86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3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8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4907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16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7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46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1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53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2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6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2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8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7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Arulnathan Savarimuthu</cp:lastModifiedBy>
  <cp:revision>6</cp:revision>
  <dcterms:created xsi:type="dcterms:W3CDTF">2025-06-26T20:10:00Z</dcterms:created>
  <dcterms:modified xsi:type="dcterms:W3CDTF">2025-06-27T01:57:00Z</dcterms:modified>
  <cp:category/>
</cp:coreProperties>
</file>